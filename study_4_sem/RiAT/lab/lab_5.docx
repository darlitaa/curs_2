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84DBB" w14:textId="11CA7E3A" w:rsidR="00DF07EB" w:rsidRPr="00586C2C" w:rsidRDefault="00B37291" w:rsidP="00586C2C">
      <w:pPr>
        <w:pStyle w:val="1"/>
        <w:spacing w:before="0"/>
        <w:jc w:val="center"/>
        <w:rPr>
          <w:rFonts w:ascii="Times New Roman" w:hAnsi="Times New Roman" w:cs="Times New Roman"/>
          <w:color w:val="auto"/>
          <w:lang w:val="ru-RU"/>
        </w:rPr>
      </w:pPr>
      <w:r w:rsidRPr="00586C2C">
        <w:rPr>
          <w:rFonts w:ascii="Times New Roman" w:hAnsi="Times New Roman" w:cs="Times New Roman"/>
          <w:color w:val="auto"/>
          <w:lang w:val="ru-RU"/>
        </w:rPr>
        <w:t>Критерии приемки по теме «</w:t>
      </w:r>
      <w:r w:rsidR="001F0610" w:rsidRPr="00586C2C">
        <w:rPr>
          <w:rFonts w:ascii="Times New Roman" w:hAnsi="Times New Roman" w:cs="Times New Roman"/>
          <w:color w:val="auto"/>
          <w:lang w:val="ru-RU"/>
        </w:rPr>
        <w:t>Программное средство для кафе</w:t>
      </w:r>
      <w:r w:rsidRPr="00586C2C">
        <w:rPr>
          <w:rFonts w:ascii="Times New Roman" w:hAnsi="Times New Roman" w:cs="Times New Roman"/>
          <w:color w:val="auto"/>
          <w:lang w:val="ru-RU"/>
        </w:rPr>
        <w:t>»</w:t>
      </w:r>
    </w:p>
    <w:p w14:paraId="07AAE3CA" w14:textId="77777777" w:rsidR="00DF07EB" w:rsidRPr="00586C2C" w:rsidRDefault="00B37291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86C2C">
        <w:rPr>
          <w:rFonts w:ascii="Times New Roman" w:hAnsi="Times New Roman" w:cs="Times New Roman"/>
          <w:color w:val="auto"/>
          <w:sz w:val="28"/>
          <w:szCs w:val="28"/>
          <w:lang w:val="ru-RU"/>
        </w:rPr>
        <w:t>1. Пользовательская история</w:t>
      </w:r>
    </w:p>
    <w:p w14:paraId="066F099D" w14:textId="74A13F0E" w:rsidR="001F0610" w:rsidRPr="00586C2C" w:rsidRDefault="001F0610" w:rsidP="001F0610">
      <w:pPr>
        <w:spacing w:after="100"/>
        <w:rPr>
          <w:rFonts w:cs="Times New Roman"/>
          <w:sz w:val="28"/>
          <w:szCs w:val="28"/>
          <w:lang w:val="ru-RU"/>
        </w:rPr>
      </w:pPr>
      <w:r w:rsidRPr="00586C2C">
        <w:rPr>
          <w:rFonts w:cs="Times New Roman"/>
          <w:sz w:val="28"/>
          <w:szCs w:val="28"/>
          <w:lang w:val="ru-RU"/>
        </w:rPr>
        <w:t>Как пользователь (администратор кафе),</w:t>
      </w:r>
    </w:p>
    <w:p w14:paraId="6CD078EA" w14:textId="77777777" w:rsidR="001F0610" w:rsidRPr="00586C2C" w:rsidRDefault="001F0610" w:rsidP="001F0610">
      <w:pPr>
        <w:spacing w:after="100"/>
        <w:rPr>
          <w:rFonts w:cs="Times New Roman"/>
          <w:sz w:val="28"/>
          <w:szCs w:val="28"/>
          <w:lang w:val="ru-RU"/>
        </w:rPr>
      </w:pPr>
      <w:r w:rsidRPr="00586C2C">
        <w:rPr>
          <w:rFonts w:cs="Times New Roman"/>
          <w:sz w:val="28"/>
          <w:szCs w:val="28"/>
          <w:lang w:val="ru-RU"/>
        </w:rPr>
        <w:t>Я хочу иметь возможность создать новое меню в системе с указанием названия блюда, ингредиентов, цены и описания,</w:t>
      </w:r>
    </w:p>
    <w:p w14:paraId="41F18297" w14:textId="7D34FB7F" w:rsidR="00DF07EB" w:rsidRPr="00586C2C" w:rsidRDefault="001F0610" w:rsidP="001F0610">
      <w:pPr>
        <w:spacing w:after="100"/>
        <w:rPr>
          <w:rFonts w:cs="Times New Roman"/>
          <w:sz w:val="28"/>
          <w:szCs w:val="28"/>
          <w:lang w:val="ru-RU"/>
        </w:rPr>
      </w:pPr>
      <w:r w:rsidRPr="00586C2C">
        <w:rPr>
          <w:rFonts w:cs="Times New Roman"/>
          <w:sz w:val="28"/>
          <w:szCs w:val="28"/>
          <w:lang w:val="ru-RU"/>
        </w:rPr>
        <w:t>Чтобы клиенты могли заранее узнать подробности и заказать еду</w:t>
      </w:r>
      <w:r w:rsidR="00B37291" w:rsidRPr="00586C2C">
        <w:rPr>
          <w:rFonts w:cs="Times New Roman"/>
          <w:sz w:val="28"/>
          <w:szCs w:val="28"/>
          <w:lang w:val="ru-RU"/>
        </w:rPr>
        <w:t>.</w:t>
      </w:r>
    </w:p>
    <w:p w14:paraId="692BBC43" w14:textId="77777777" w:rsidR="00DF07EB" w:rsidRPr="00586C2C" w:rsidRDefault="00B37291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86C2C">
        <w:rPr>
          <w:rFonts w:ascii="Times New Roman" w:hAnsi="Times New Roman" w:cs="Times New Roman"/>
          <w:color w:val="auto"/>
          <w:sz w:val="28"/>
          <w:szCs w:val="28"/>
          <w:lang w:val="ru-RU"/>
        </w:rPr>
        <w:t>2. Разработка критериев приемки</w:t>
      </w:r>
    </w:p>
    <w:p w14:paraId="4DE23546" w14:textId="7E47E4C5" w:rsidR="00DF07EB" w:rsidRPr="00586C2C" w:rsidRDefault="00B37291">
      <w:pPr>
        <w:pStyle w:val="3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86C2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Уточняющие вопросы заказчику:</w:t>
      </w:r>
    </w:p>
    <w:p w14:paraId="5286630D" w14:textId="77777777" w:rsidR="001F0610" w:rsidRPr="00586C2C" w:rsidRDefault="001F0610" w:rsidP="001F0610">
      <w:pPr>
        <w:pStyle w:val="a0"/>
        <w:numPr>
          <w:ilvl w:val="0"/>
          <w:numId w:val="10"/>
        </w:numPr>
        <w:rPr>
          <w:rFonts w:cs="Times New Roman"/>
          <w:sz w:val="28"/>
          <w:szCs w:val="28"/>
          <w:lang w:val="ru-RU"/>
        </w:rPr>
      </w:pPr>
      <w:r w:rsidRPr="00586C2C">
        <w:rPr>
          <w:rFonts w:cs="Times New Roman"/>
          <w:sz w:val="28"/>
          <w:szCs w:val="28"/>
          <w:lang w:val="ru-RU"/>
        </w:rPr>
        <w:t>Какие поля обязательны при создании блюда?</w:t>
      </w:r>
    </w:p>
    <w:p w14:paraId="0892D3FA" w14:textId="77777777" w:rsidR="001F0610" w:rsidRPr="00586C2C" w:rsidRDefault="001F0610" w:rsidP="001F0610">
      <w:pPr>
        <w:pStyle w:val="a0"/>
        <w:numPr>
          <w:ilvl w:val="0"/>
          <w:numId w:val="10"/>
        </w:numPr>
        <w:rPr>
          <w:rFonts w:cs="Times New Roman"/>
          <w:sz w:val="28"/>
          <w:szCs w:val="28"/>
          <w:lang w:val="ru-RU"/>
        </w:rPr>
      </w:pPr>
      <w:r w:rsidRPr="00586C2C">
        <w:rPr>
          <w:rFonts w:cs="Times New Roman"/>
          <w:sz w:val="28"/>
          <w:szCs w:val="28"/>
          <w:lang w:val="ru-RU"/>
        </w:rPr>
        <w:t>Нужно ли предусмотреть валидацию цены (например, цена не может быть отрицательной)?</w:t>
      </w:r>
    </w:p>
    <w:p w14:paraId="03DAC0AA" w14:textId="77777777" w:rsidR="001F0610" w:rsidRPr="00586C2C" w:rsidRDefault="001F0610" w:rsidP="001F0610">
      <w:pPr>
        <w:pStyle w:val="a0"/>
        <w:numPr>
          <w:ilvl w:val="0"/>
          <w:numId w:val="10"/>
        </w:numPr>
        <w:rPr>
          <w:rFonts w:cs="Times New Roman"/>
          <w:sz w:val="28"/>
          <w:szCs w:val="28"/>
          <w:lang w:val="ru-RU"/>
        </w:rPr>
      </w:pPr>
      <w:r w:rsidRPr="00586C2C">
        <w:rPr>
          <w:rFonts w:cs="Times New Roman"/>
          <w:sz w:val="28"/>
          <w:szCs w:val="28"/>
          <w:lang w:val="ru-RU"/>
        </w:rPr>
        <w:t>Что происходит, если пользователь не заполнил обязательные поля?</w:t>
      </w:r>
    </w:p>
    <w:p w14:paraId="7A1DFEFD" w14:textId="77777777" w:rsidR="001F0610" w:rsidRPr="00586C2C" w:rsidRDefault="001F0610" w:rsidP="001F0610">
      <w:pPr>
        <w:pStyle w:val="a0"/>
        <w:numPr>
          <w:ilvl w:val="0"/>
          <w:numId w:val="10"/>
        </w:numPr>
        <w:rPr>
          <w:rFonts w:cs="Times New Roman"/>
          <w:sz w:val="28"/>
          <w:szCs w:val="28"/>
          <w:lang w:val="ru-RU"/>
        </w:rPr>
      </w:pPr>
      <w:r w:rsidRPr="00586C2C">
        <w:rPr>
          <w:rFonts w:cs="Times New Roman"/>
          <w:sz w:val="28"/>
          <w:szCs w:val="28"/>
          <w:lang w:val="ru-RU"/>
        </w:rPr>
        <w:t>Может ли пользователь редактировать меню после создания?</w:t>
      </w:r>
    </w:p>
    <w:p w14:paraId="1DACAC7E" w14:textId="6BCC29D1" w:rsidR="001F0610" w:rsidRPr="00586C2C" w:rsidRDefault="001F0610" w:rsidP="001F0610">
      <w:pPr>
        <w:pStyle w:val="a0"/>
        <w:numPr>
          <w:ilvl w:val="0"/>
          <w:numId w:val="10"/>
        </w:numPr>
        <w:rPr>
          <w:rFonts w:cs="Times New Roman"/>
          <w:sz w:val="28"/>
          <w:szCs w:val="28"/>
          <w:lang w:val="ru-RU"/>
        </w:rPr>
      </w:pPr>
      <w:r w:rsidRPr="00586C2C">
        <w:rPr>
          <w:rFonts w:cs="Times New Roman"/>
          <w:sz w:val="28"/>
          <w:szCs w:val="28"/>
          <w:lang w:val="ru-RU"/>
        </w:rPr>
        <w:t>Должна ли быть проверка на уникальность названия блюда?</w:t>
      </w:r>
    </w:p>
    <w:p w14:paraId="72C47771" w14:textId="13830AF3" w:rsidR="00DF07EB" w:rsidRPr="00586C2C" w:rsidRDefault="00B37291">
      <w:pPr>
        <w:pStyle w:val="3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86C2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Критерии приемки:</w:t>
      </w:r>
    </w:p>
    <w:p w14:paraId="3FE82022" w14:textId="54CF4E9F" w:rsidR="001F0610" w:rsidRPr="00586C2C" w:rsidRDefault="001F0610" w:rsidP="00586C2C">
      <w:pPr>
        <w:pStyle w:val="a"/>
        <w:numPr>
          <w:ilvl w:val="0"/>
          <w:numId w:val="13"/>
        </w:numPr>
        <w:rPr>
          <w:rFonts w:cs="Times New Roman"/>
          <w:sz w:val="28"/>
          <w:szCs w:val="28"/>
          <w:lang w:val="ru-RU"/>
        </w:rPr>
      </w:pPr>
      <w:r w:rsidRPr="00586C2C">
        <w:rPr>
          <w:rFonts w:cs="Times New Roman"/>
          <w:sz w:val="28"/>
          <w:szCs w:val="28"/>
          <w:lang w:val="ru-RU"/>
        </w:rPr>
        <w:t>Пользователь может создать блюдо, указав название, ингредиенты, цену и описание.</w:t>
      </w:r>
    </w:p>
    <w:p w14:paraId="47259BC8" w14:textId="77777777" w:rsidR="001F0610" w:rsidRPr="00586C2C" w:rsidRDefault="001F0610" w:rsidP="00586C2C">
      <w:pPr>
        <w:pStyle w:val="a"/>
        <w:numPr>
          <w:ilvl w:val="0"/>
          <w:numId w:val="13"/>
        </w:numPr>
        <w:rPr>
          <w:rFonts w:cs="Times New Roman"/>
          <w:sz w:val="28"/>
          <w:szCs w:val="28"/>
          <w:lang w:val="ru-RU"/>
        </w:rPr>
      </w:pPr>
      <w:r w:rsidRPr="00586C2C">
        <w:rPr>
          <w:rFonts w:cs="Times New Roman"/>
          <w:sz w:val="28"/>
          <w:szCs w:val="28"/>
          <w:lang w:val="ru-RU"/>
        </w:rPr>
        <w:t>Название и цена — обязательные поля.</w:t>
      </w:r>
    </w:p>
    <w:p w14:paraId="08D622EC" w14:textId="77777777" w:rsidR="001F0610" w:rsidRPr="00586C2C" w:rsidRDefault="001F0610" w:rsidP="00586C2C">
      <w:pPr>
        <w:pStyle w:val="a"/>
        <w:numPr>
          <w:ilvl w:val="0"/>
          <w:numId w:val="13"/>
        </w:numPr>
        <w:rPr>
          <w:rFonts w:cs="Times New Roman"/>
          <w:sz w:val="28"/>
          <w:szCs w:val="28"/>
          <w:lang w:val="ru-RU"/>
        </w:rPr>
      </w:pPr>
      <w:r w:rsidRPr="00586C2C">
        <w:rPr>
          <w:rFonts w:cs="Times New Roman"/>
          <w:sz w:val="28"/>
          <w:szCs w:val="28"/>
          <w:lang w:val="ru-RU"/>
        </w:rPr>
        <w:t>Система не позволяет создать блюдо с отрицательной ценой.</w:t>
      </w:r>
    </w:p>
    <w:p w14:paraId="1A06745B" w14:textId="77777777" w:rsidR="001F0610" w:rsidRPr="00586C2C" w:rsidRDefault="001F0610" w:rsidP="00586C2C">
      <w:pPr>
        <w:pStyle w:val="a"/>
        <w:numPr>
          <w:ilvl w:val="0"/>
          <w:numId w:val="13"/>
        </w:numPr>
        <w:rPr>
          <w:rFonts w:cs="Times New Roman"/>
          <w:sz w:val="28"/>
          <w:szCs w:val="28"/>
          <w:lang w:val="ru-RU"/>
        </w:rPr>
      </w:pPr>
      <w:r w:rsidRPr="00586C2C">
        <w:rPr>
          <w:rFonts w:cs="Times New Roman"/>
          <w:sz w:val="28"/>
          <w:szCs w:val="28"/>
          <w:lang w:val="ru-RU"/>
        </w:rPr>
        <w:t>При попытке отправить форму без обязательных полей отображается сообщение об ошибке.</w:t>
      </w:r>
    </w:p>
    <w:p w14:paraId="04AA7884" w14:textId="54C6F146" w:rsidR="001F0610" w:rsidRPr="00586C2C" w:rsidRDefault="001F0610" w:rsidP="00586C2C">
      <w:pPr>
        <w:pStyle w:val="a"/>
        <w:numPr>
          <w:ilvl w:val="0"/>
          <w:numId w:val="13"/>
        </w:numPr>
        <w:rPr>
          <w:rFonts w:cs="Times New Roman"/>
          <w:sz w:val="28"/>
          <w:szCs w:val="28"/>
          <w:lang w:val="ru-RU"/>
        </w:rPr>
      </w:pPr>
      <w:r w:rsidRPr="00586C2C">
        <w:rPr>
          <w:rFonts w:cs="Times New Roman"/>
          <w:sz w:val="28"/>
          <w:szCs w:val="28"/>
          <w:lang w:val="ru-RU"/>
        </w:rPr>
        <w:t>После успешного создания блюда пользователь получает подтверждение</w:t>
      </w:r>
      <w:r w:rsidR="00882545">
        <w:rPr>
          <w:rFonts w:cs="Times New Roman"/>
          <w:sz w:val="28"/>
          <w:szCs w:val="28"/>
          <w:lang w:val="ru-RU"/>
        </w:rPr>
        <w:t xml:space="preserve"> и может в будущем редактировать блюдо</w:t>
      </w:r>
      <w:r w:rsidRPr="00586C2C">
        <w:rPr>
          <w:rFonts w:cs="Times New Roman"/>
          <w:sz w:val="28"/>
          <w:szCs w:val="28"/>
          <w:lang w:val="ru-RU"/>
        </w:rPr>
        <w:t>.</w:t>
      </w:r>
    </w:p>
    <w:p w14:paraId="4178C095" w14:textId="12FA6EE2" w:rsidR="001F0610" w:rsidRPr="00586C2C" w:rsidRDefault="001F0610" w:rsidP="00586C2C">
      <w:pPr>
        <w:pStyle w:val="a"/>
        <w:numPr>
          <w:ilvl w:val="0"/>
          <w:numId w:val="13"/>
        </w:numPr>
        <w:rPr>
          <w:sz w:val="28"/>
          <w:szCs w:val="28"/>
          <w:lang w:val="ru-RU"/>
        </w:rPr>
      </w:pPr>
      <w:r w:rsidRPr="00586C2C">
        <w:rPr>
          <w:sz w:val="28"/>
          <w:szCs w:val="28"/>
          <w:lang w:val="ru-RU"/>
        </w:rPr>
        <w:t>Созданное блюдо отображается в общем списке меню.</w:t>
      </w:r>
    </w:p>
    <w:p w14:paraId="6E75701C" w14:textId="5CE2E077" w:rsidR="00DF07EB" w:rsidRPr="00586C2C" w:rsidRDefault="00B37291">
      <w:pPr>
        <w:pStyle w:val="3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86C2C">
        <w:rPr>
          <w:rFonts w:ascii="Times New Roman" w:hAnsi="Times New Roman" w:cs="Times New Roman"/>
          <w:color w:val="auto"/>
          <w:sz w:val="28"/>
          <w:szCs w:val="28"/>
          <w:lang w:val="ru-RU"/>
        </w:rPr>
        <w:t>Негативные критерии:</w:t>
      </w:r>
    </w:p>
    <w:p w14:paraId="2A5ACDEC" w14:textId="4A8F5DD9" w:rsidR="00DF07EB" w:rsidRPr="00586C2C" w:rsidRDefault="00B37291" w:rsidP="00B37291">
      <w:pPr>
        <w:pStyle w:val="a"/>
        <w:numPr>
          <w:ilvl w:val="0"/>
          <w:numId w:val="0"/>
        </w:numPr>
        <w:ind w:left="360" w:hanging="360"/>
        <w:rPr>
          <w:rFonts w:cs="Times New Roman"/>
          <w:sz w:val="28"/>
          <w:szCs w:val="28"/>
          <w:lang w:val="ru-RU"/>
        </w:rPr>
      </w:pPr>
      <w:r w:rsidRPr="00586C2C">
        <w:rPr>
          <w:rFonts w:cs="Times New Roman"/>
          <w:sz w:val="28"/>
          <w:szCs w:val="28"/>
          <w:lang w:val="ru-RU"/>
        </w:rPr>
        <w:t xml:space="preserve">1. </w:t>
      </w:r>
      <w:r w:rsidR="00586C2C" w:rsidRPr="00586C2C">
        <w:rPr>
          <w:rFonts w:cs="Times New Roman"/>
          <w:sz w:val="28"/>
          <w:szCs w:val="28"/>
          <w:lang w:val="ru-RU"/>
        </w:rPr>
        <w:t>При вводе некорректной цены (например, отрицательное значение) отображается ошибка валидации.</w:t>
      </w:r>
    </w:p>
    <w:p w14:paraId="789A9200" w14:textId="56D89AEA" w:rsidR="00DF07EB" w:rsidRPr="00586C2C" w:rsidRDefault="00B37291" w:rsidP="00B37291">
      <w:pPr>
        <w:pStyle w:val="a"/>
        <w:numPr>
          <w:ilvl w:val="0"/>
          <w:numId w:val="0"/>
        </w:numPr>
        <w:ind w:left="360" w:hanging="360"/>
        <w:rPr>
          <w:rFonts w:cs="Times New Roman"/>
          <w:sz w:val="28"/>
          <w:szCs w:val="28"/>
          <w:lang w:val="ru-RU"/>
        </w:rPr>
      </w:pPr>
      <w:r w:rsidRPr="00586C2C">
        <w:rPr>
          <w:rFonts w:cs="Times New Roman"/>
          <w:sz w:val="28"/>
          <w:szCs w:val="28"/>
          <w:lang w:val="ru-RU"/>
        </w:rPr>
        <w:t xml:space="preserve">2. </w:t>
      </w:r>
      <w:r w:rsidR="00586C2C" w:rsidRPr="00586C2C">
        <w:rPr>
          <w:rFonts w:cs="Times New Roman"/>
          <w:sz w:val="28"/>
          <w:szCs w:val="28"/>
          <w:lang w:val="ru-RU"/>
        </w:rPr>
        <w:t>Если название блюда уже используется, появляется сообщение: «Блюдо с таким названием уже существует».</w:t>
      </w:r>
    </w:p>
    <w:p w14:paraId="5CDFFDD6" w14:textId="78D86DC5" w:rsidR="00DF07EB" w:rsidRPr="00586C2C" w:rsidRDefault="00B37291" w:rsidP="00B37291">
      <w:pPr>
        <w:pStyle w:val="a"/>
        <w:numPr>
          <w:ilvl w:val="0"/>
          <w:numId w:val="0"/>
        </w:numPr>
        <w:ind w:left="360" w:hanging="360"/>
        <w:rPr>
          <w:rFonts w:cs="Times New Roman"/>
          <w:sz w:val="28"/>
          <w:szCs w:val="28"/>
          <w:lang w:val="ru-RU"/>
        </w:rPr>
      </w:pPr>
      <w:r w:rsidRPr="00586C2C">
        <w:rPr>
          <w:rFonts w:cs="Times New Roman"/>
          <w:sz w:val="28"/>
          <w:szCs w:val="28"/>
          <w:lang w:val="ru-RU"/>
        </w:rPr>
        <w:lastRenderedPageBreak/>
        <w:t xml:space="preserve">3. </w:t>
      </w:r>
      <w:r w:rsidR="00586C2C" w:rsidRPr="00586C2C">
        <w:rPr>
          <w:rFonts w:cs="Times New Roman"/>
          <w:sz w:val="28"/>
          <w:szCs w:val="28"/>
          <w:lang w:val="ru-RU"/>
        </w:rPr>
        <w:t>При потере интернет-соединения отображается сообщение: «Не удалось сохранить блюдо. Проверьте подключение и попробуйте снова».</w:t>
      </w:r>
    </w:p>
    <w:p w14:paraId="36B4737C" w14:textId="26FB869D" w:rsidR="00DF07EB" w:rsidRPr="00586C2C" w:rsidRDefault="00B37291">
      <w:pPr>
        <w:pStyle w:val="3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86C2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Нефункциональные </w:t>
      </w:r>
      <w:r w:rsidR="007E6FD7" w:rsidRPr="00586C2C">
        <w:rPr>
          <w:rFonts w:ascii="Times New Roman" w:hAnsi="Times New Roman" w:cs="Times New Roman"/>
          <w:color w:val="auto"/>
          <w:sz w:val="28"/>
          <w:szCs w:val="28"/>
          <w:lang w:val="ru-RU"/>
        </w:rPr>
        <w:t>требования</w:t>
      </w:r>
      <w:r w:rsidRPr="00586C2C">
        <w:rPr>
          <w:rFonts w:ascii="Times New Roman" w:hAnsi="Times New Roman" w:cs="Times New Roman"/>
          <w:color w:val="auto"/>
          <w:sz w:val="28"/>
          <w:szCs w:val="28"/>
          <w:lang w:val="ru-RU"/>
        </w:rPr>
        <w:t>:</w:t>
      </w:r>
    </w:p>
    <w:p w14:paraId="0157B360" w14:textId="77777777" w:rsidR="00586C2C" w:rsidRPr="00586C2C" w:rsidRDefault="00586C2C" w:rsidP="00586C2C">
      <w:pPr>
        <w:pStyle w:val="a"/>
        <w:numPr>
          <w:ilvl w:val="0"/>
          <w:numId w:val="11"/>
        </w:numPr>
        <w:rPr>
          <w:rFonts w:cs="Times New Roman"/>
          <w:sz w:val="28"/>
          <w:szCs w:val="28"/>
          <w:lang w:val="ru-RU"/>
        </w:rPr>
      </w:pPr>
      <w:r w:rsidRPr="00586C2C">
        <w:rPr>
          <w:rFonts w:cs="Times New Roman"/>
          <w:sz w:val="28"/>
          <w:szCs w:val="28"/>
          <w:lang w:val="ru-RU"/>
        </w:rPr>
        <w:t>Создание блюда должно происходить не дольше 3 секунд.</w:t>
      </w:r>
    </w:p>
    <w:p w14:paraId="1C8926CB" w14:textId="77777777" w:rsidR="00586C2C" w:rsidRPr="00586C2C" w:rsidRDefault="00586C2C" w:rsidP="00586C2C">
      <w:pPr>
        <w:pStyle w:val="a"/>
        <w:numPr>
          <w:ilvl w:val="0"/>
          <w:numId w:val="11"/>
        </w:numPr>
        <w:rPr>
          <w:rFonts w:cs="Times New Roman"/>
          <w:sz w:val="28"/>
          <w:szCs w:val="28"/>
          <w:lang w:val="ru-RU"/>
        </w:rPr>
      </w:pPr>
      <w:r w:rsidRPr="00586C2C">
        <w:rPr>
          <w:rFonts w:cs="Times New Roman"/>
          <w:sz w:val="28"/>
          <w:szCs w:val="28"/>
          <w:lang w:val="ru-RU"/>
        </w:rPr>
        <w:t>Интерфейс создания блюда должен быть доступен на мобильных устройствах (адаптивный дизайн).</w:t>
      </w:r>
    </w:p>
    <w:p w14:paraId="54A20713" w14:textId="77777777" w:rsidR="00586C2C" w:rsidRPr="00586C2C" w:rsidRDefault="00586C2C" w:rsidP="00586C2C">
      <w:pPr>
        <w:pStyle w:val="a"/>
        <w:numPr>
          <w:ilvl w:val="0"/>
          <w:numId w:val="11"/>
        </w:numPr>
        <w:rPr>
          <w:rFonts w:cs="Times New Roman"/>
          <w:sz w:val="28"/>
          <w:szCs w:val="28"/>
          <w:lang w:val="ru-RU"/>
        </w:rPr>
      </w:pPr>
      <w:r w:rsidRPr="00586C2C">
        <w:rPr>
          <w:rFonts w:cs="Times New Roman"/>
          <w:sz w:val="28"/>
          <w:szCs w:val="28"/>
          <w:lang w:val="ru-RU"/>
        </w:rPr>
        <w:t>Данные меню должны храниться в базе данных с резервным копированием раз в сутки.</w:t>
      </w:r>
    </w:p>
    <w:p w14:paraId="45C9180E" w14:textId="4264FC8D" w:rsidR="00586C2C" w:rsidRPr="00586C2C" w:rsidRDefault="00882545" w:rsidP="00586C2C">
      <w:pPr>
        <w:pStyle w:val="a"/>
        <w:numPr>
          <w:ilvl w:val="0"/>
          <w:numId w:val="11"/>
        </w:numPr>
        <w:rPr>
          <w:rFonts w:cs="Times New Roman"/>
          <w:sz w:val="28"/>
          <w:szCs w:val="28"/>
          <w:lang w:val="ru-RU"/>
        </w:rPr>
      </w:pPr>
      <w:r w:rsidRPr="00882545">
        <w:rPr>
          <w:rFonts w:cs="Times New Roman"/>
          <w:sz w:val="28"/>
          <w:szCs w:val="28"/>
          <w:lang w:val="ru-RU"/>
        </w:rPr>
        <w:t>Пользовательский интерфейс должен включать подсказки и инструкции, позволяя быстро освоить процесс создания блюда</w:t>
      </w:r>
      <w:r w:rsidR="00586C2C" w:rsidRPr="00586C2C">
        <w:rPr>
          <w:rFonts w:cs="Times New Roman"/>
          <w:sz w:val="28"/>
          <w:szCs w:val="28"/>
          <w:lang w:val="ru-RU"/>
        </w:rPr>
        <w:t>.</w:t>
      </w:r>
    </w:p>
    <w:p w14:paraId="72A952EF" w14:textId="5C92C2D6" w:rsidR="00586C2C" w:rsidRPr="00586C2C" w:rsidRDefault="00B37291" w:rsidP="00586C2C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86C2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 Критерии в формате </w:t>
      </w:r>
      <w:r w:rsidRPr="00586C2C">
        <w:rPr>
          <w:rFonts w:ascii="Times New Roman" w:hAnsi="Times New Roman" w:cs="Times New Roman"/>
          <w:color w:val="auto"/>
          <w:sz w:val="28"/>
          <w:szCs w:val="28"/>
        </w:rPr>
        <w:t>Given</w:t>
      </w:r>
      <w:r w:rsidRPr="00586C2C">
        <w:rPr>
          <w:rFonts w:ascii="Times New Roman" w:hAnsi="Times New Roman" w:cs="Times New Roman"/>
          <w:color w:val="auto"/>
          <w:sz w:val="28"/>
          <w:szCs w:val="28"/>
          <w:lang w:val="ru-RU"/>
        </w:rPr>
        <w:t>-</w:t>
      </w:r>
      <w:r w:rsidRPr="00586C2C">
        <w:rPr>
          <w:rFonts w:ascii="Times New Roman" w:hAnsi="Times New Roman" w:cs="Times New Roman"/>
          <w:color w:val="auto"/>
          <w:sz w:val="28"/>
          <w:szCs w:val="28"/>
        </w:rPr>
        <w:t>When</w:t>
      </w:r>
      <w:r w:rsidRPr="00586C2C">
        <w:rPr>
          <w:rFonts w:ascii="Times New Roman" w:hAnsi="Times New Roman" w:cs="Times New Roman"/>
          <w:color w:val="auto"/>
          <w:sz w:val="28"/>
          <w:szCs w:val="28"/>
          <w:lang w:val="ru-RU"/>
        </w:rPr>
        <w:t>-</w:t>
      </w:r>
      <w:r w:rsidRPr="00586C2C">
        <w:rPr>
          <w:rFonts w:ascii="Times New Roman" w:hAnsi="Times New Roman" w:cs="Times New Roman"/>
          <w:color w:val="auto"/>
          <w:sz w:val="28"/>
          <w:szCs w:val="28"/>
        </w:rPr>
        <w:t>Then</w:t>
      </w:r>
    </w:p>
    <w:p w14:paraId="43BF63C3" w14:textId="7C63CA15" w:rsidR="00586C2C" w:rsidRPr="001D7F35" w:rsidRDefault="00586C2C" w:rsidP="00586C2C">
      <w:pPr>
        <w:pStyle w:val="aff8"/>
        <w:rPr>
          <w:sz w:val="28"/>
          <w:szCs w:val="28"/>
          <w:lang w:val="ru-RU"/>
        </w:rPr>
      </w:pPr>
      <w:r w:rsidRPr="00586C2C">
        <w:rPr>
          <w:rStyle w:val="af6"/>
          <w:sz w:val="28"/>
          <w:szCs w:val="28"/>
        </w:rPr>
        <w:t>Given</w:t>
      </w:r>
      <w:r w:rsidRPr="001D7F35">
        <w:rPr>
          <w:sz w:val="28"/>
          <w:szCs w:val="28"/>
          <w:lang w:val="ru-RU"/>
        </w:rPr>
        <w:t xml:space="preserve"> пользователь находится на странице создания блюда</w:t>
      </w:r>
      <w:r w:rsidRPr="001D7F35">
        <w:rPr>
          <w:sz w:val="28"/>
          <w:szCs w:val="28"/>
          <w:lang w:val="ru-RU"/>
        </w:rPr>
        <w:br/>
      </w:r>
      <w:r w:rsidRPr="00586C2C">
        <w:rPr>
          <w:rStyle w:val="af6"/>
          <w:sz w:val="28"/>
          <w:szCs w:val="28"/>
        </w:rPr>
        <w:t>When</w:t>
      </w:r>
      <w:r w:rsidRPr="001D7F35">
        <w:rPr>
          <w:sz w:val="28"/>
          <w:szCs w:val="28"/>
          <w:lang w:val="ru-RU"/>
        </w:rPr>
        <w:t xml:space="preserve"> он заполняет все обязательные поля и нажимает кнопку «Создать»</w:t>
      </w:r>
      <w:r w:rsidRPr="001D7F35">
        <w:rPr>
          <w:sz w:val="28"/>
          <w:szCs w:val="28"/>
          <w:lang w:val="ru-RU"/>
        </w:rPr>
        <w:br/>
      </w:r>
      <w:r w:rsidRPr="00586C2C">
        <w:rPr>
          <w:rStyle w:val="af6"/>
          <w:sz w:val="28"/>
          <w:szCs w:val="28"/>
        </w:rPr>
        <w:t>Then</w:t>
      </w:r>
      <w:r w:rsidRPr="001D7F35">
        <w:rPr>
          <w:sz w:val="28"/>
          <w:szCs w:val="28"/>
          <w:lang w:val="ru-RU"/>
        </w:rPr>
        <w:t xml:space="preserve"> </w:t>
      </w:r>
      <w:r w:rsidRPr="008228BE">
        <w:rPr>
          <w:sz w:val="28"/>
          <w:szCs w:val="28"/>
          <w:lang w:val="ru-RU"/>
        </w:rPr>
        <w:t>система сохраняет блюдо и отображает подтверждение</w:t>
      </w:r>
      <w:r w:rsidR="008228BE" w:rsidRPr="008228BE">
        <w:rPr>
          <w:sz w:val="28"/>
          <w:szCs w:val="28"/>
          <w:lang w:val="ru-RU"/>
        </w:rPr>
        <w:t xml:space="preserve"> «блюдо добавлено в меню»</w:t>
      </w:r>
      <w:r w:rsidRPr="008228BE">
        <w:rPr>
          <w:sz w:val="28"/>
          <w:szCs w:val="28"/>
          <w:lang w:val="ru-RU"/>
        </w:rPr>
        <w:t>.</w:t>
      </w:r>
    </w:p>
    <w:p w14:paraId="2062FA78" w14:textId="77777777" w:rsidR="00586C2C" w:rsidRPr="001D7F35" w:rsidRDefault="00586C2C" w:rsidP="00586C2C">
      <w:pPr>
        <w:pStyle w:val="aff8"/>
        <w:rPr>
          <w:sz w:val="28"/>
          <w:szCs w:val="28"/>
          <w:lang w:val="ru-RU"/>
        </w:rPr>
      </w:pPr>
      <w:r w:rsidRPr="00586C2C">
        <w:rPr>
          <w:rStyle w:val="af6"/>
          <w:sz w:val="28"/>
          <w:szCs w:val="28"/>
        </w:rPr>
        <w:t>Given</w:t>
      </w:r>
      <w:r w:rsidRPr="001D7F35">
        <w:rPr>
          <w:sz w:val="28"/>
          <w:szCs w:val="28"/>
          <w:lang w:val="ru-RU"/>
        </w:rPr>
        <w:t xml:space="preserve"> пользователь указал отрицательную цену блюда</w:t>
      </w:r>
      <w:r w:rsidRPr="001D7F35">
        <w:rPr>
          <w:sz w:val="28"/>
          <w:szCs w:val="28"/>
          <w:lang w:val="ru-RU"/>
        </w:rPr>
        <w:br/>
      </w:r>
      <w:r w:rsidRPr="00586C2C">
        <w:rPr>
          <w:rStyle w:val="af6"/>
          <w:sz w:val="28"/>
          <w:szCs w:val="28"/>
        </w:rPr>
        <w:t>When</w:t>
      </w:r>
      <w:r w:rsidRPr="001D7F35">
        <w:rPr>
          <w:sz w:val="28"/>
          <w:szCs w:val="28"/>
          <w:lang w:val="ru-RU"/>
        </w:rPr>
        <w:t xml:space="preserve"> он нажимает кнопку «Создать»</w:t>
      </w:r>
      <w:r w:rsidRPr="001D7F35">
        <w:rPr>
          <w:sz w:val="28"/>
          <w:szCs w:val="28"/>
          <w:lang w:val="ru-RU"/>
        </w:rPr>
        <w:br/>
      </w:r>
      <w:r w:rsidRPr="00586C2C">
        <w:rPr>
          <w:rStyle w:val="af6"/>
          <w:sz w:val="28"/>
          <w:szCs w:val="28"/>
        </w:rPr>
        <w:t>Then</w:t>
      </w:r>
      <w:r w:rsidRPr="001D7F35">
        <w:rPr>
          <w:sz w:val="28"/>
          <w:szCs w:val="28"/>
          <w:lang w:val="ru-RU"/>
        </w:rPr>
        <w:t xml:space="preserve"> система выводит сообщение об ошибке: «Цена не может быть отрицательной».</w:t>
      </w:r>
      <w:bookmarkStart w:id="0" w:name="_GoBack"/>
      <w:bookmarkEnd w:id="0"/>
    </w:p>
    <w:p w14:paraId="703CF972" w14:textId="0EB8A4B1" w:rsidR="00586C2C" w:rsidRPr="001D7F35" w:rsidRDefault="00586C2C" w:rsidP="00586C2C">
      <w:pPr>
        <w:pStyle w:val="aff8"/>
        <w:rPr>
          <w:sz w:val="28"/>
          <w:szCs w:val="28"/>
          <w:lang w:val="ru-RU"/>
        </w:rPr>
      </w:pPr>
      <w:r w:rsidRPr="00586C2C">
        <w:rPr>
          <w:rStyle w:val="af6"/>
          <w:sz w:val="28"/>
          <w:szCs w:val="28"/>
        </w:rPr>
        <w:t>Given</w:t>
      </w:r>
      <w:r w:rsidRPr="001D7F35">
        <w:rPr>
          <w:sz w:val="28"/>
          <w:szCs w:val="28"/>
          <w:lang w:val="ru-RU"/>
        </w:rPr>
        <w:t xml:space="preserve"> пользователь оставил поле «Название» пустым</w:t>
      </w:r>
      <w:r w:rsidRPr="001D7F35">
        <w:rPr>
          <w:sz w:val="28"/>
          <w:szCs w:val="28"/>
          <w:lang w:val="ru-RU"/>
        </w:rPr>
        <w:br/>
      </w:r>
      <w:r w:rsidRPr="00586C2C">
        <w:rPr>
          <w:rStyle w:val="af6"/>
          <w:sz w:val="28"/>
          <w:szCs w:val="28"/>
        </w:rPr>
        <w:t>When</w:t>
      </w:r>
      <w:r w:rsidRPr="001D7F35">
        <w:rPr>
          <w:sz w:val="28"/>
          <w:szCs w:val="28"/>
          <w:lang w:val="ru-RU"/>
        </w:rPr>
        <w:t xml:space="preserve"> он пытается создать блюдо</w:t>
      </w:r>
      <w:r w:rsidRPr="001D7F35">
        <w:rPr>
          <w:sz w:val="28"/>
          <w:szCs w:val="28"/>
          <w:lang w:val="ru-RU"/>
        </w:rPr>
        <w:br/>
      </w:r>
      <w:r w:rsidRPr="00586C2C">
        <w:rPr>
          <w:rStyle w:val="af6"/>
          <w:sz w:val="28"/>
          <w:szCs w:val="28"/>
        </w:rPr>
        <w:t>Then</w:t>
      </w:r>
      <w:r w:rsidRPr="001D7F35">
        <w:rPr>
          <w:sz w:val="28"/>
          <w:szCs w:val="28"/>
          <w:lang w:val="ru-RU"/>
        </w:rPr>
        <w:t xml:space="preserve"> система не позволяет отправить форму и подсвечивает обязательное поле.</w:t>
      </w:r>
    </w:p>
    <w:sectPr w:rsidR="00586C2C" w:rsidRPr="001D7F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CD24F1"/>
    <w:multiLevelType w:val="hybridMultilevel"/>
    <w:tmpl w:val="D98A3F3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760A3"/>
    <w:multiLevelType w:val="hybridMultilevel"/>
    <w:tmpl w:val="46883312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7404A"/>
    <w:multiLevelType w:val="hybridMultilevel"/>
    <w:tmpl w:val="2960918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80402"/>
    <w:multiLevelType w:val="hybridMultilevel"/>
    <w:tmpl w:val="C7024900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F35"/>
    <w:rsid w:val="001F0610"/>
    <w:rsid w:val="0029639D"/>
    <w:rsid w:val="00326F90"/>
    <w:rsid w:val="003C787F"/>
    <w:rsid w:val="00586C2C"/>
    <w:rsid w:val="006F4364"/>
    <w:rsid w:val="007E6FD7"/>
    <w:rsid w:val="008228BE"/>
    <w:rsid w:val="008242D6"/>
    <w:rsid w:val="00882545"/>
    <w:rsid w:val="00AA1D8D"/>
    <w:rsid w:val="00B37291"/>
    <w:rsid w:val="00B47730"/>
    <w:rsid w:val="00CB0664"/>
    <w:rsid w:val="00D54B7F"/>
    <w:rsid w:val="00DF07EB"/>
    <w:rsid w:val="00E07A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75CF39"/>
  <w14:defaultImageDpi w14:val="300"/>
  <w15:docId w15:val="{140E9EA3-B7B7-4139-9A91-0503732B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586C2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5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9AE2AC-C976-488F-9CE3-84F49A5F4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Дарья Литвинчук</cp:lastModifiedBy>
  <cp:revision>11</cp:revision>
  <dcterms:created xsi:type="dcterms:W3CDTF">2013-12-23T23:15:00Z</dcterms:created>
  <dcterms:modified xsi:type="dcterms:W3CDTF">2025-05-17T06:59:00Z</dcterms:modified>
  <cp:category/>
</cp:coreProperties>
</file>