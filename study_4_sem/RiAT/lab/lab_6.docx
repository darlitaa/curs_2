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4503" w14:textId="251DFFF9" w:rsidR="000962AB" w:rsidRPr="00E534F2" w:rsidRDefault="000962AB" w:rsidP="000962AB">
      <w:pPr>
        <w:pStyle w:val="1"/>
        <w:spacing w:before="0"/>
        <w:rPr>
          <w:rFonts w:ascii="Times New Roman" w:hAnsi="Times New Roman" w:cs="Times New Roman"/>
          <w:color w:val="auto"/>
        </w:rPr>
      </w:pPr>
      <w:proofErr w:type="spellStart"/>
      <w:r w:rsidRPr="00E534F2">
        <w:rPr>
          <w:rFonts w:ascii="Times New Roman" w:hAnsi="Times New Roman" w:cs="Times New Roman"/>
          <w:color w:val="auto"/>
        </w:rPr>
        <w:t>Задание</w:t>
      </w:r>
      <w:proofErr w:type="spellEnd"/>
      <w:r w:rsidRPr="00E534F2">
        <w:rPr>
          <w:rFonts w:ascii="Times New Roman" w:hAnsi="Times New Roman" w:cs="Times New Roman"/>
          <w:color w:val="auto"/>
        </w:rPr>
        <w:t xml:space="preserve"> №1.</w:t>
      </w:r>
      <w:r w:rsidRPr="00E534F2">
        <w:rPr>
          <w:rFonts w:ascii="Times New Roman" w:hAnsi="Times New Roman" w:cs="Times New Roman"/>
          <w:color w:val="auto"/>
          <w:lang w:val="ru-RU"/>
        </w:rPr>
        <w:t>1</w:t>
      </w:r>
      <w:r w:rsidRPr="00E534F2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E534F2">
        <w:rPr>
          <w:rFonts w:ascii="Times New Roman" w:hAnsi="Times New Roman" w:cs="Times New Roman"/>
          <w:color w:val="auto"/>
        </w:rPr>
        <w:t>Тест-кейсы</w:t>
      </w:r>
      <w:proofErr w:type="spellEnd"/>
    </w:p>
    <w:tbl>
      <w:tblPr>
        <w:tblStyle w:val="aff0"/>
        <w:tblW w:w="11341" w:type="dxa"/>
        <w:tblInd w:w="-1353" w:type="dxa"/>
        <w:tblLook w:val="04A0" w:firstRow="1" w:lastRow="0" w:firstColumn="1" w:lastColumn="0" w:noHBand="0" w:noVBand="1"/>
      </w:tblPr>
      <w:tblGrid>
        <w:gridCol w:w="1985"/>
        <w:gridCol w:w="3119"/>
        <w:gridCol w:w="6237"/>
      </w:tblGrid>
      <w:tr w:rsidR="000962AB" w:rsidRPr="00E534F2" w14:paraId="5BF428EF" w14:textId="77777777" w:rsidTr="00801A1B">
        <w:tc>
          <w:tcPr>
            <w:tcW w:w="1985" w:type="dxa"/>
          </w:tcPr>
          <w:p w14:paraId="134A5ADC" w14:textId="77777777" w:rsidR="000962AB" w:rsidRPr="00E534F2" w:rsidRDefault="000962AB" w:rsidP="00916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119" w:type="dxa"/>
          </w:tcPr>
          <w:p w14:paraId="268C6A70" w14:textId="77777777" w:rsidR="000962AB" w:rsidRPr="00E534F2" w:rsidRDefault="000962AB" w:rsidP="00916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Связанный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6237" w:type="dxa"/>
          </w:tcPr>
          <w:p w14:paraId="73DC0D39" w14:textId="77777777" w:rsidR="000962AB" w:rsidRPr="00E534F2" w:rsidRDefault="000962AB" w:rsidP="00916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0962AB" w:rsidRPr="00E534F2" w14:paraId="74CFF248" w14:textId="77777777" w:rsidTr="00801A1B">
        <w:tc>
          <w:tcPr>
            <w:tcW w:w="1985" w:type="dxa"/>
          </w:tcPr>
          <w:p w14:paraId="40D341F3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3119" w:type="dxa"/>
          </w:tcPr>
          <w:p w14:paraId="0395DB0D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6237" w:type="dxa"/>
          </w:tcPr>
          <w:p w14:paraId="2701380C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создание блюда с корректным вводом данных</w:t>
            </w:r>
          </w:p>
        </w:tc>
      </w:tr>
      <w:tr w:rsidR="000962AB" w:rsidRPr="00E534F2" w14:paraId="25AA018F" w14:textId="77777777" w:rsidTr="00801A1B">
        <w:tc>
          <w:tcPr>
            <w:tcW w:w="1985" w:type="dxa"/>
          </w:tcPr>
          <w:p w14:paraId="688EB0C3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3119" w:type="dxa"/>
          </w:tcPr>
          <w:p w14:paraId="45200560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6237" w:type="dxa"/>
          </w:tcPr>
          <w:p w14:paraId="787B1A39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отображение созданного блюда в списке</w:t>
            </w:r>
          </w:p>
        </w:tc>
      </w:tr>
      <w:tr w:rsidR="000962AB" w:rsidRPr="00E534F2" w14:paraId="4CBE0100" w14:textId="77777777" w:rsidTr="00801A1B">
        <w:tc>
          <w:tcPr>
            <w:tcW w:w="1985" w:type="dxa"/>
          </w:tcPr>
          <w:p w14:paraId="060A8061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3119" w:type="dxa"/>
          </w:tcPr>
          <w:p w14:paraId="5BEBA9E8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6237" w:type="dxa"/>
          </w:tcPr>
          <w:p w14:paraId="7AE20A9C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Проверить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существующего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proofErr w:type="spellEnd"/>
          </w:p>
        </w:tc>
      </w:tr>
      <w:tr w:rsidR="000962AB" w:rsidRPr="00E534F2" w14:paraId="67805FC0" w14:textId="77777777" w:rsidTr="00801A1B">
        <w:tc>
          <w:tcPr>
            <w:tcW w:w="1985" w:type="dxa"/>
          </w:tcPr>
          <w:p w14:paraId="3039406E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3119" w:type="dxa"/>
          </w:tcPr>
          <w:p w14:paraId="1F69973A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6237" w:type="dxa"/>
          </w:tcPr>
          <w:p w14:paraId="30DB48B0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Проверить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уникальность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proofErr w:type="spellEnd"/>
          </w:p>
        </w:tc>
      </w:tr>
      <w:tr w:rsidR="000962AB" w:rsidRPr="00E534F2" w14:paraId="58E47C33" w14:textId="77777777" w:rsidTr="00801A1B">
        <w:tc>
          <w:tcPr>
            <w:tcW w:w="1985" w:type="dxa"/>
          </w:tcPr>
          <w:p w14:paraId="42E64475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3119" w:type="dxa"/>
          </w:tcPr>
          <w:p w14:paraId="16DD1213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6237" w:type="dxa"/>
          </w:tcPr>
          <w:p w14:paraId="3A0B2703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отображение меню в общем списке</w:t>
            </w:r>
          </w:p>
        </w:tc>
      </w:tr>
      <w:tr w:rsidR="000962AB" w:rsidRPr="00E534F2" w14:paraId="5DAAEE1C" w14:textId="77777777" w:rsidTr="00801A1B">
        <w:trPr>
          <w:trHeight w:val="63"/>
        </w:trPr>
        <w:tc>
          <w:tcPr>
            <w:tcW w:w="1985" w:type="dxa"/>
          </w:tcPr>
          <w:p w14:paraId="507D8FC3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3119" w:type="dxa"/>
          </w:tcPr>
          <w:p w14:paraId="7C010081" w14:textId="77777777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6237" w:type="dxa"/>
          </w:tcPr>
          <w:p w14:paraId="4D7D5ECE" w14:textId="58CDBA5E" w:rsidR="000962AB" w:rsidRPr="00E534F2" w:rsidRDefault="000962AB" w:rsidP="009165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валидацию цены (</w:t>
            </w:r>
            <w:r w:rsidR="00801A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отри</w:t>
            </w:r>
            <w:r w:rsidR="009C0B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</w:t>
            </w:r>
            <w:r w:rsidR="00801A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ательное</w:t>
            </w: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значение)</w:t>
            </w:r>
          </w:p>
        </w:tc>
      </w:tr>
    </w:tbl>
    <w:p w14:paraId="07008C98" w14:textId="77777777" w:rsidR="000962AB" w:rsidRPr="00E534F2" w:rsidRDefault="000962AB" w:rsidP="006B18AF">
      <w:pPr>
        <w:pStyle w:val="1"/>
        <w:spacing w:before="0"/>
        <w:rPr>
          <w:rFonts w:ascii="Times New Roman" w:hAnsi="Times New Roman" w:cs="Times New Roman"/>
          <w:color w:val="auto"/>
          <w:lang w:val="ru-RU"/>
        </w:rPr>
      </w:pPr>
    </w:p>
    <w:p w14:paraId="1F270F91" w14:textId="77020970" w:rsidR="00E26661" w:rsidRPr="00E534F2" w:rsidRDefault="0097104F" w:rsidP="006B18AF">
      <w:pPr>
        <w:pStyle w:val="1"/>
        <w:spacing w:before="0"/>
        <w:rPr>
          <w:rFonts w:ascii="Times New Roman" w:hAnsi="Times New Roman" w:cs="Times New Roman"/>
          <w:color w:val="auto"/>
        </w:rPr>
      </w:pPr>
      <w:proofErr w:type="spellStart"/>
      <w:r w:rsidRPr="00E534F2">
        <w:rPr>
          <w:rFonts w:ascii="Times New Roman" w:hAnsi="Times New Roman" w:cs="Times New Roman"/>
          <w:color w:val="auto"/>
        </w:rPr>
        <w:t>Задание</w:t>
      </w:r>
      <w:proofErr w:type="spellEnd"/>
      <w:r w:rsidRPr="00E534F2">
        <w:rPr>
          <w:rFonts w:ascii="Times New Roman" w:hAnsi="Times New Roman" w:cs="Times New Roman"/>
          <w:color w:val="auto"/>
        </w:rPr>
        <w:t xml:space="preserve"> №1.</w:t>
      </w:r>
      <w:r w:rsidR="000962AB" w:rsidRPr="00E534F2">
        <w:rPr>
          <w:rFonts w:ascii="Times New Roman" w:hAnsi="Times New Roman" w:cs="Times New Roman"/>
          <w:color w:val="auto"/>
          <w:lang w:val="ru-RU"/>
        </w:rPr>
        <w:t>2</w:t>
      </w:r>
      <w:r w:rsidRPr="00E534F2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E534F2">
        <w:rPr>
          <w:rFonts w:ascii="Times New Roman" w:hAnsi="Times New Roman" w:cs="Times New Roman"/>
          <w:color w:val="auto"/>
        </w:rPr>
        <w:t>Матрица</w:t>
      </w:r>
      <w:proofErr w:type="spellEnd"/>
      <w:r w:rsidRPr="00E534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534F2">
        <w:rPr>
          <w:rFonts w:ascii="Times New Roman" w:hAnsi="Times New Roman" w:cs="Times New Roman"/>
          <w:color w:val="auto"/>
        </w:rPr>
        <w:t>трассировки</w:t>
      </w:r>
      <w:proofErr w:type="spellEnd"/>
      <w:r w:rsidRPr="00E534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534F2">
        <w:rPr>
          <w:rFonts w:ascii="Times New Roman" w:hAnsi="Times New Roman" w:cs="Times New Roman"/>
          <w:color w:val="auto"/>
        </w:rPr>
        <w:t>требований</w:t>
      </w:r>
      <w:proofErr w:type="spellEnd"/>
    </w:p>
    <w:tbl>
      <w:tblPr>
        <w:tblStyle w:val="aff0"/>
        <w:tblW w:w="11280" w:type="dxa"/>
        <w:tblInd w:w="-1320" w:type="dxa"/>
        <w:tblLayout w:type="fixed"/>
        <w:tblLook w:val="04A0" w:firstRow="1" w:lastRow="0" w:firstColumn="1" w:lastColumn="0" w:noHBand="0" w:noVBand="1"/>
      </w:tblPr>
      <w:tblGrid>
        <w:gridCol w:w="959"/>
        <w:gridCol w:w="2170"/>
        <w:gridCol w:w="1632"/>
        <w:gridCol w:w="1843"/>
        <w:gridCol w:w="2195"/>
        <w:gridCol w:w="993"/>
        <w:gridCol w:w="1488"/>
      </w:tblGrid>
      <w:tr w:rsidR="00164C4D" w:rsidRPr="00E534F2" w14:paraId="0E19CDDF" w14:textId="77777777" w:rsidTr="00E534F2">
        <w:tc>
          <w:tcPr>
            <w:tcW w:w="959" w:type="dxa"/>
            <w:vAlign w:val="center"/>
          </w:tcPr>
          <w:p w14:paraId="388CF442" w14:textId="43B2AF0C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2170" w:type="dxa"/>
            <w:vAlign w:val="center"/>
          </w:tcPr>
          <w:p w14:paraId="128365DD" w14:textId="423B0C29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1632" w:type="dxa"/>
            <w:vAlign w:val="center"/>
          </w:tcPr>
          <w:p w14:paraId="55E7999D" w14:textId="502C6242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Бизнес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1843" w:type="dxa"/>
            <w:vAlign w:val="center"/>
          </w:tcPr>
          <w:p w14:paraId="30FCFD12" w14:textId="2B2516C4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Архитектура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Дизайн</w:t>
            </w:r>
            <w:proofErr w:type="spellEnd"/>
          </w:p>
        </w:tc>
        <w:tc>
          <w:tcPr>
            <w:tcW w:w="2195" w:type="dxa"/>
            <w:vAlign w:val="center"/>
          </w:tcPr>
          <w:p w14:paraId="748557A1" w14:textId="68A7B922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proofErr w:type="spellEnd"/>
          </w:p>
        </w:tc>
        <w:tc>
          <w:tcPr>
            <w:tcW w:w="993" w:type="dxa"/>
            <w:vAlign w:val="center"/>
          </w:tcPr>
          <w:p w14:paraId="3A7FAF41" w14:textId="22DB3CAE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Тест-кейсы</w:t>
            </w:r>
            <w:proofErr w:type="spellEnd"/>
          </w:p>
        </w:tc>
        <w:tc>
          <w:tcPr>
            <w:tcW w:w="1488" w:type="dxa"/>
            <w:vAlign w:val="center"/>
          </w:tcPr>
          <w:p w14:paraId="4F731C84" w14:textId="3856ECDE" w:rsidR="00164C4D" w:rsidRPr="00E534F2" w:rsidRDefault="00164C4D" w:rsidP="00164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  <w:proofErr w:type="spellEnd"/>
          </w:p>
        </w:tc>
      </w:tr>
      <w:tr w:rsidR="00164C4D" w:rsidRPr="00E534F2" w14:paraId="4AD85EE4" w14:textId="77777777" w:rsidTr="00E534F2">
        <w:tc>
          <w:tcPr>
            <w:tcW w:w="959" w:type="dxa"/>
            <w:vAlign w:val="center"/>
          </w:tcPr>
          <w:p w14:paraId="0EFB964B" w14:textId="4E545027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2170" w:type="dxa"/>
            <w:vAlign w:val="center"/>
          </w:tcPr>
          <w:p w14:paraId="64C16A26" w14:textId="27838D05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блюда с указанием названия, ингредиентов, цены и описания</w:t>
            </w:r>
          </w:p>
        </w:tc>
        <w:tc>
          <w:tcPr>
            <w:tcW w:w="1632" w:type="dxa"/>
            <w:vAlign w:val="center"/>
          </w:tcPr>
          <w:p w14:paraId="6B1228C4" w14:textId="4983277B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BR-01</w:t>
            </w:r>
          </w:p>
        </w:tc>
        <w:tc>
          <w:tcPr>
            <w:tcW w:w="1843" w:type="dxa"/>
            <w:vAlign w:val="center"/>
          </w:tcPr>
          <w:p w14:paraId="32B2D5CC" w14:textId="422308A0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MenuManager</w:t>
            </w:r>
            <w:proofErr w:type="spellEnd"/>
          </w:p>
        </w:tc>
        <w:tc>
          <w:tcPr>
            <w:tcW w:w="2195" w:type="dxa"/>
            <w:vAlign w:val="center"/>
          </w:tcPr>
          <w:p w14:paraId="11C0D0D9" w14:textId="2E5126CE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DishCreator.py</w:t>
            </w:r>
          </w:p>
        </w:tc>
        <w:tc>
          <w:tcPr>
            <w:tcW w:w="993" w:type="dxa"/>
            <w:vAlign w:val="center"/>
          </w:tcPr>
          <w:p w14:paraId="2D18D13A" w14:textId="1599897E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TC-01, TC-02</w:t>
            </w:r>
          </w:p>
        </w:tc>
        <w:tc>
          <w:tcPr>
            <w:tcW w:w="1488" w:type="dxa"/>
            <w:vAlign w:val="center"/>
          </w:tcPr>
          <w:p w14:paraId="2C1F60FC" w14:textId="2CAF974D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proofErr w:type="spellEnd"/>
          </w:p>
        </w:tc>
      </w:tr>
      <w:tr w:rsidR="00164C4D" w:rsidRPr="00E534F2" w14:paraId="70FD39DC" w14:textId="77777777" w:rsidTr="00E534F2">
        <w:tc>
          <w:tcPr>
            <w:tcW w:w="959" w:type="dxa"/>
            <w:vAlign w:val="center"/>
          </w:tcPr>
          <w:p w14:paraId="69BD2545" w14:textId="72F5C486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2170" w:type="dxa"/>
            <w:vAlign w:val="center"/>
          </w:tcPr>
          <w:p w14:paraId="184BBD1B" w14:textId="5031D3B6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существующего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proofErr w:type="spellEnd"/>
          </w:p>
        </w:tc>
        <w:tc>
          <w:tcPr>
            <w:tcW w:w="1632" w:type="dxa"/>
            <w:vAlign w:val="center"/>
          </w:tcPr>
          <w:p w14:paraId="2CA28402" w14:textId="18BAA865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BR-01</w:t>
            </w:r>
          </w:p>
        </w:tc>
        <w:tc>
          <w:tcPr>
            <w:tcW w:w="1843" w:type="dxa"/>
            <w:vAlign w:val="center"/>
          </w:tcPr>
          <w:p w14:paraId="71AF1A57" w14:textId="2A979A9C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MenuManager</w:t>
            </w:r>
            <w:proofErr w:type="spellEnd"/>
          </w:p>
        </w:tc>
        <w:tc>
          <w:tcPr>
            <w:tcW w:w="2195" w:type="dxa"/>
            <w:vAlign w:val="center"/>
          </w:tcPr>
          <w:p w14:paraId="65925EBC" w14:textId="171343A4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DishEditor.py</w:t>
            </w:r>
          </w:p>
        </w:tc>
        <w:tc>
          <w:tcPr>
            <w:tcW w:w="993" w:type="dxa"/>
            <w:vAlign w:val="center"/>
          </w:tcPr>
          <w:p w14:paraId="3B493820" w14:textId="5691900A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1488" w:type="dxa"/>
            <w:vAlign w:val="center"/>
          </w:tcPr>
          <w:p w14:paraId="02FAF7B3" w14:textId="6F0E852C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процессе</w:t>
            </w:r>
            <w:proofErr w:type="spellEnd"/>
          </w:p>
        </w:tc>
      </w:tr>
      <w:tr w:rsidR="00164C4D" w:rsidRPr="00E534F2" w14:paraId="7EA41D7B" w14:textId="77777777" w:rsidTr="00E534F2">
        <w:tc>
          <w:tcPr>
            <w:tcW w:w="959" w:type="dxa"/>
            <w:vAlign w:val="center"/>
          </w:tcPr>
          <w:p w14:paraId="3DA190BB" w14:textId="7BF2AF4B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2170" w:type="dxa"/>
            <w:vAlign w:val="center"/>
          </w:tcPr>
          <w:p w14:paraId="7A3A1E63" w14:textId="170F5C4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уникальности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proofErr w:type="spellEnd"/>
          </w:p>
        </w:tc>
        <w:tc>
          <w:tcPr>
            <w:tcW w:w="1632" w:type="dxa"/>
            <w:vAlign w:val="center"/>
          </w:tcPr>
          <w:p w14:paraId="22ACAE9B" w14:textId="65B9DE19" w:rsidR="00164C4D" w:rsidRPr="009C0B0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BR-0</w:t>
            </w:r>
            <w:r w:rsidR="009C0B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55B346DA" w14:textId="7190216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MenuValidation</w:t>
            </w:r>
            <w:proofErr w:type="spellEnd"/>
          </w:p>
        </w:tc>
        <w:tc>
          <w:tcPr>
            <w:tcW w:w="2195" w:type="dxa"/>
            <w:vAlign w:val="center"/>
          </w:tcPr>
          <w:p w14:paraId="59B1EB2A" w14:textId="39550D52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NameValidator.py</w:t>
            </w:r>
          </w:p>
        </w:tc>
        <w:tc>
          <w:tcPr>
            <w:tcW w:w="993" w:type="dxa"/>
            <w:vAlign w:val="center"/>
          </w:tcPr>
          <w:p w14:paraId="19979F86" w14:textId="2D189DD9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1488" w:type="dxa"/>
            <w:vAlign w:val="center"/>
          </w:tcPr>
          <w:p w14:paraId="68CF956B" w14:textId="69D5911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proofErr w:type="spellEnd"/>
          </w:p>
        </w:tc>
      </w:tr>
      <w:tr w:rsidR="00164C4D" w:rsidRPr="00E534F2" w14:paraId="4C95D7F5" w14:textId="77777777" w:rsidTr="00E534F2">
        <w:tc>
          <w:tcPr>
            <w:tcW w:w="959" w:type="dxa"/>
            <w:vAlign w:val="center"/>
          </w:tcPr>
          <w:p w14:paraId="790C024C" w14:textId="2D3A69FB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2170" w:type="dxa"/>
            <w:vAlign w:val="center"/>
          </w:tcPr>
          <w:p w14:paraId="5CC11F4F" w14:textId="6EF37773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меню в общем списке</w:t>
            </w:r>
          </w:p>
        </w:tc>
        <w:tc>
          <w:tcPr>
            <w:tcW w:w="1632" w:type="dxa"/>
            <w:vAlign w:val="center"/>
          </w:tcPr>
          <w:p w14:paraId="77DB03B8" w14:textId="21CD732A" w:rsidR="00164C4D" w:rsidRPr="009C0B0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BR-0</w:t>
            </w:r>
            <w:r w:rsidR="009C0B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282AAADF" w14:textId="78BF5AAB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MenuDisplay</w:t>
            </w:r>
            <w:proofErr w:type="spellEnd"/>
          </w:p>
        </w:tc>
        <w:tc>
          <w:tcPr>
            <w:tcW w:w="2195" w:type="dxa"/>
            <w:vAlign w:val="center"/>
          </w:tcPr>
          <w:p w14:paraId="07E9FEC3" w14:textId="6BF5FE5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MenuDisplay.py</w:t>
            </w:r>
          </w:p>
        </w:tc>
        <w:tc>
          <w:tcPr>
            <w:tcW w:w="993" w:type="dxa"/>
            <w:vAlign w:val="center"/>
          </w:tcPr>
          <w:p w14:paraId="36DF38D6" w14:textId="0D65E26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1488" w:type="dxa"/>
            <w:vAlign w:val="center"/>
          </w:tcPr>
          <w:p w14:paraId="2C9433D9" w14:textId="5A829401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начато</w:t>
            </w:r>
            <w:proofErr w:type="spellEnd"/>
          </w:p>
        </w:tc>
      </w:tr>
      <w:tr w:rsidR="00164C4D" w:rsidRPr="00E534F2" w14:paraId="547D1098" w14:textId="77777777" w:rsidTr="00E534F2">
        <w:tc>
          <w:tcPr>
            <w:tcW w:w="959" w:type="dxa"/>
            <w:vAlign w:val="center"/>
          </w:tcPr>
          <w:p w14:paraId="2B8AC0D3" w14:textId="41DCA1F3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2170" w:type="dxa"/>
            <w:vAlign w:val="center"/>
          </w:tcPr>
          <w:p w14:paraId="05142AEF" w14:textId="03491788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Валидация цены блюда (не может быть отрицательной)</w:t>
            </w:r>
          </w:p>
        </w:tc>
        <w:tc>
          <w:tcPr>
            <w:tcW w:w="1632" w:type="dxa"/>
            <w:vAlign w:val="center"/>
          </w:tcPr>
          <w:p w14:paraId="71BFC2DA" w14:textId="4A3B54F9" w:rsidR="00164C4D" w:rsidRPr="009C0B0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BR-0</w:t>
            </w:r>
            <w:r w:rsidR="009C0B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64A30F97" w14:textId="356E1E48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PriceValidation</w:t>
            </w:r>
            <w:proofErr w:type="spellEnd"/>
          </w:p>
        </w:tc>
        <w:tc>
          <w:tcPr>
            <w:tcW w:w="2195" w:type="dxa"/>
            <w:vAlign w:val="center"/>
          </w:tcPr>
          <w:p w14:paraId="5E9A115C" w14:textId="1366720A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PriceValidator.py</w:t>
            </w:r>
          </w:p>
        </w:tc>
        <w:tc>
          <w:tcPr>
            <w:tcW w:w="993" w:type="dxa"/>
            <w:vAlign w:val="center"/>
          </w:tcPr>
          <w:p w14:paraId="5798D9C7" w14:textId="793F2BFE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1488" w:type="dxa"/>
            <w:vAlign w:val="center"/>
          </w:tcPr>
          <w:p w14:paraId="1DE77B97" w14:textId="79AEC0B9" w:rsidR="00164C4D" w:rsidRPr="00E534F2" w:rsidRDefault="00164C4D" w:rsidP="0016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proofErr w:type="spellEnd"/>
          </w:p>
        </w:tc>
      </w:tr>
    </w:tbl>
    <w:p w14:paraId="10864923" w14:textId="5FB5A716" w:rsidR="00E26661" w:rsidRPr="00E534F2" w:rsidRDefault="0097104F" w:rsidP="00801A1B">
      <w:pPr>
        <w:pStyle w:val="1"/>
        <w:spacing w:before="200"/>
        <w:rPr>
          <w:rFonts w:ascii="Times New Roman" w:hAnsi="Times New Roman" w:cs="Times New Roman"/>
          <w:color w:val="auto"/>
          <w:lang w:val="ru-RU"/>
        </w:rPr>
      </w:pPr>
      <w:r w:rsidRPr="00E534F2">
        <w:rPr>
          <w:rFonts w:ascii="Times New Roman" w:hAnsi="Times New Roman" w:cs="Times New Roman"/>
          <w:color w:val="auto"/>
          <w:lang w:val="ru-RU"/>
        </w:rPr>
        <w:t xml:space="preserve">Задание №2: </w:t>
      </w:r>
      <w:r w:rsidR="00164C4D" w:rsidRPr="00E534F2">
        <w:rPr>
          <w:rFonts w:ascii="Times New Roman" w:hAnsi="Times New Roman" w:cs="Times New Roman"/>
          <w:color w:val="auto"/>
          <w:lang w:val="ru-RU"/>
        </w:rPr>
        <w:t>Анализ влияния измене</w:t>
      </w:r>
      <w:bookmarkStart w:id="0" w:name="_GoBack"/>
      <w:bookmarkEnd w:id="0"/>
      <w:r w:rsidR="00164C4D" w:rsidRPr="00E534F2">
        <w:rPr>
          <w:rFonts w:ascii="Times New Roman" w:hAnsi="Times New Roman" w:cs="Times New Roman"/>
          <w:color w:val="auto"/>
          <w:lang w:val="ru-RU"/>
        </w:rPr>
        <w:t>ний</w:t>
      </w:r>
    </w:p>
    <w:p w14:paraId="70D75102" w14:textId="77777777" w:rsidR="00164C4D" w:rsidRPr="00E534F2" w:rsidRDefault="00971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4F2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для функционального требования </w:t>
      </w:r>
      <w:r w:rsidRPr="00E534F2">
        <w:rPr>
          <w:rFonts w:ascii="Times New Roman" w:hAnsi="Times New Roman" w:cs="Times New Roman"/>
          <w:sz w:val="28"/>
          <w:szCs w:val="28"/>
        </w:rPr>
        <w:t>FR</w:t>
      </w:r>
      <w:r w:rsidRPr="00E534F2">
        <w:rPr>
          <w:rFonts w:ascii="Times New Roman" w:hAnsi="Times New Roman" w:cs="Times New Roman"/>
          <w:sz w:val="28"/>
          <w:szCs w:val="28"/>
          <w:lang w:val="ru-RU"/>
        </w:rPr>
        <w:t xml:space="preserve">-05: </w:t>
      </w:r>
    </w:p>
    <w:p w14:paraId="38868532" w14:textId="7D4DCE7B" w:rsidR="00801A1B" w:rsidRPr="00E534F2" w:rsidRDefault="0016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4F2">
        <w:rPr>
          <w:rFonts w:ascii="Times New Roman" w:hAnsi="Times New Roman" w:cs="Times New Roman"/>
          <w:sz w:val="28"/>
          <w:szCs w:val="28"/>
          <w:lang w:val="ru-RU"/>
        </w:rPr>
        <w:t>Добавление проверки на нулевую цену.</w:t>
      </w:r>
    </w:p>
    <w:tbl>
      <w:tblPr>
        <w:tblStyle w:val="aff0"/>
        <w:tblW w:w="11199" w:type="dxa"/>
        <w:tblInd w:w="-1168" w:type="dxa"/>
        <w:tblLook w:val="04A0" w:firstRow="1" w:lastRow="0" w:firstColumn="1" w:lastColumn="0" w:noHBand="0" w:noVBand="1"/>
      </w:tblPr>
      <w:tblGrid>
        <w:gridCol w:w="3828"/>
        <w:gridCol w:w="7371"/>
      </w:tblGrid>
      <w:tr w:rsidR="00164C4D" w:rsidRPr="00E534F2" w14:paraId="47158C42" w14:textId="77777777" w:rsidTr="00801A1B">
        <w:tc>
          <w:tcPr>
            <w:tcW w:w="3828" w:type="dxa"/>
          </w:tcPr>
          <w:p w14:paraId="30E1AD11" w14:textId="54861F81" w:rsidR="00164C4D" w:rsidRPr="00E534F2" w:rsidRDefault="00164C4D" w:rsidP="00731F6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Объект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проекта</w:t>
            </w:r>
            <w:proofErr w:type="spellEnd"/>
          </w:p>
        </w:tc>
        <w:tc>
          <w:tcPr>
            <w:tcW w:w="7371" w:type="dxa"/>
          </w:tcPr>
          <w:p w14:paraId="5CB92D8E" w14:textId="401FF517" w:rsidR="00164C4D" w:rsidRPr="00E534F2" w:rsidRDefault="00164C4D" w:rsidP="00731F6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Действие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изменению</w:t>
            </w:r>
            <w:proofErr w:type="spellEnd"/>
          </w:p>
        </w:tc>
      </w:tr>
      <w:tr w:rsidR="00164C4D" w:rsidRPr="00E534F2" w14:paraId="160757FE" w14:textId="77777777" w:rsidTr="00801A1B">
        <w:tc>
          <w:tcPr>
            <w:tcW w:w="3828" w:type="dxa"/>
          </w:tcPr>
          <w:p w14:paraId="20B29A7E" w14:textId="147A48C8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Функц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требование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FR-05</w:t>
            </w:r>
          </w:p>
        </w:tc>
        <w:tc>
          <w:tcPr>
            <w:tcW w:w="7371" w:type="dxa"/>
          </w:tcPr>
          <w:p w14:paraId="7EDD976E" w14:textId="65446B7E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Обновить описание: добавить проверку на нулевую цену</w:t>
            </w:r>
          </w:p>
        </w:tc>
      </w:tr>
      <w:tr w:rsidR="00164C4D" w:rsidRPr="00E534F2" w14:paraId="50DD056E" w14:textId="77777777" w:rsidTr="00801A1B">
        <w:tc>
          <w:tcPr>
            <w:tcW w:w="3828" w:type="dxa"/>
          </w:tcPr>
          <w:p w14:paraId="32C756A8" w14:textId="07E79668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Тест-кейсы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TC-06</w:t>
            </w:r>
          </w:p>
        </w:tc>
        <w:tc>
          <w:tcPr>
            <w:tcW w:w="7371" w:type="dxa"/>
          </w:tcPr>
          <w:p w14:paraId="24544B64" w14:textId="407B1880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Добавить тест для проверки нулевой цены</w:t>
            </w:r>
          </w:p>
        </w:tc>
      </w:tr>
      <w:tr w:rsidR="00164C4D" w:rsidRPr="00E534F2" w14:paraId="64DF72DB" w14:textId="77777777" w:rsidTr="00801A1B">
        <w:tc>
          <w:tcPr>
            <w:tcW w:w="3828" w:type="dxa"/>
          </w:tcPr>
          <w:p w14:paraId="4A263F73" w14:textId="218F6CAA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UI</w:t>
            </w: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</w:t>
            </w: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UX</w:t>
            </w: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дизайн (форма создания блюда)</w:t>
            </w:r>
          </w:p>
        </w:tc>
        <w:tc>
          <w:tcPr>
            <w:tcW w:w="7371" w:type="dxa"/>
          </w:tcPr>
          <w:p w14:paraId="385D0D99" w14:textId="77DC5C35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Добавить подсказку о недопустимости нулевой цены</w:t>
            </w:r>
          </w:p>
        </w:tc>
      </w:tr>
      <w:tr w:rsidR="00164C4D" w:rsidRPr="00E534F2" w14:paraId="7EEE6901" w14:textId="77777777" w:rsidTr="00801A1B">
        <w:tc>
          <w:tcPr>
            <w:tcW w:w="3828" w:type="dxa"/>
          </w:tcPr>
          <w:p w14:paraId="6B463850" w14:textId="7EEE71F9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Код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Модуль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(PriceValidator.py)</w:t>
            </w:r>
          </w:p>
        </w:tc>
        <w:tc>
          <w:tcPr>
            <w:tcW w:w="7371" w:type="dxa"/>
          </w:tcPr>
          <w:p w14:paraId="7FEB3F75" w14:textId="74392200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Реализовать дополнительную проверку для нулевой цены</w:t>
            </w:r>
          </w:p>
        </w:tc>
      </w:tr>
      <w:tr w:rsidR="00164C4D" w:rsidRPr="00E534F2" w14:paraId="4EB7C099" w14:textId="77777777" w:rsidTr="00801A1B">
        <w:tc>
          <w:tcPr>
            <w:tcW w:w="3828" w:type="dxa"/>
          </w:tcPr>
          <w:p w14:paraId="1B3F5529" w14:textId="2889FCD0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Архитектура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Дизайн</w:t>
            </w:r>
            <w:proofErr w:type="spellEnd"/>
          </w:p>
        </w:tc>
        <w:tc>
          <w:tcPr>
            <w:tcW w:w="7371" w:type="dxa"/>
          </w:tcPr>
          <w:p w14:paraId="67B2BADE" w14:textId="34D44C4C" w:rsidR="00164C4D" w:rsidRPr="00E534F2" w:rsidRDefault="00164C4D" w:rsidP="00731F69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Проверить влияние на существующую логику валидации цены</w:t>
            </w:r>
          </w:p>
        </w:tc>
      </w:tr>
    </w:tbl>
    <w:p w14:paraId="3EF5B1BD" w14:textId="77777777" w:rsidR="00164C4D" w:rsidRPr="00E534F2" w:rsidRDefault="00164C4D" w:rsidP="00731F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C05682" w14:textId="77777777" w:rsidR="00E26661" w:rsidRPr="00E534F2" w:rsidRDefault="0097104F" w:rsidP="00731F69">
      <w:pPr>
        <w:pStyle w:val="1"/>
        <w:spacing w:before="120" w:after="120"/>
        <w:rPr>
          <w:rFonts w:ascii="Times New Roman" w:hAnsi="Times New Roman" w:cs="Times New Roman"/>
          <w:color w:val="auto"/>
          <w:lang w:val="ru-RU"/>
        </w:rPr>
      </w:pPr>
      <w:r w:rsidRPr="00E534F2">
        <w:rPr>
          <w:rFonts w:ascii="Times New Roman" w:hAnsi="Times New Roman" w:cs="Times New Roman"/>
          <w:color w:val="auto"/>
          <w:lang w:val="ru-RU"/>
        </w:rPr>
        <w:t>Задание №3: Проверка матрицы ответственности</w:t>
      </w:r>
    </w:p>
    <w:p w14:paraId="79C3B1A2" w14:textId="77777777" w:rsidR="00E26661" w:rsidRPr="00E534F2" w:rsidRDefault="0097104F" w:rsidP="00731F69">
      <w:pPr>
        <w:spacing w:before="12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534F2">
        <w:rPr>
          <w:rFonts w:ascii="Times New Roman" w:hAnsi="Times New Roman" w:cs="Times New Roman"/>
          <w:sz w:val="28"/>
          <w:szCs w:val="28"/>
          <w:lang w:val="ru-RU"/>
        </w:rPr>
        <w:t>Проверка по горизонтали (по задачам):</w:t>
      </w:r>
    </w:p>
    <w:p w14:paraId="63829028" w14:textId="6C0CB9E4" w:rsidR="00E26661" w:rsidRPr="00E534F2" w:rsidRDefault="0097104F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У всех задач есть ответственные (</w:t>
      </w:r>
      <w:r w:rsidRPr="00E534F2">
        <w:rPr>
          <w:rFonts w:ascii="Times New Roman" w:hAnsi="Times New Roman" w:cs="Times New Roman"/>
          <w:sz w:val="26"/>
          <w:szCs w:val="26"/>
        </w:rPr>
        <w:t>Responsible</w:t>
      </w:r>
      <w:r w:rsidRPr="00E534F2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22E1358F" w14:textId="60CA5A04" w:rsidR="00E26661" w:rsidRPr="00E534F2" w:rsidRDefault="005C1C49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Нет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 ли перегрузки исполнителей (слишком много </w:t>
      </w:r>
      <w:r w:rsidR="0097104F" w:rsidRPr="00E534F2">
        <w:rPr>
          <w:rFonts w:ascii="Times New Roman" w:hAnsi="Times New Roman" w:cs="Times New Roman"/>
          <w:sz w:val="26"/>
          <w:szCs w:val="26"/>
        </w:rPr>
        <w:t>R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34D07F6C" w14:textId="4DEC30E8" w:rsidR="00E26661" w:rsidRPr="00E534F2" w:rsidRDefault="0097104F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У всех задач должен быть один ответственный (</w:t>
      </w:r>
      <w:r w:rsidRPr="00E534F2">
        <w:rPr>
          <w:rFonts w:ascii="Times New Roman" w:hAnsi="Times New Roman" w:cs="Times New Roman"/>
          <w:sz w:val="26"/>
          <w:szCs w:val="26"/>
        </w:rPr>
        <w:t>Accountable</w:t>
      </w:r>
      <w:r w:rsidRPr="00E534F2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3DB52F39" w14:textId="791D0BDF" w:rsidR="00E26661" w:rsidRPr="00E534F2" w:rsidRDefault="005C1C49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Нет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 дублирования </w:t>
      </w:r>
      <w:r w:rsidR="0097104F" w:rsidRPr="00E534F2">
        <w:rPr>
          <w:rFonts w:ascii="Times New Roman" w:hAnsi="Times New Roman" w:cs="Times New Roman"/>
          <w:sz w:val="26"/>
          <w:szCs w:val="26"/>
        </w:rPr>
        <w:t>A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6AE16124" w14:textId="6A5D50D0" w:rsidR="00E26661" w:rsidRPr="00E534F2" w:rsidRDefault="005C1C49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Минимальное количество </w:t>
      </w:r>
      <w:r w:rsidR="0097104F" w:rsidRPr="00E534F2">
        <w:rPr>
          <w:rFonts w:ascii="Times New Roman" w:hAnsi="Times New Roman" w:cs="Times New Roman"/>
          <w:sz w:val="26"/>
          <w:szCs w:val="26"/>
        </w:rPr>
        <w:t>Informed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97104F" w:rsidRPr="00E534F2">
        <w:rPr>
          <w:rFonts w:ascii="Times New Roman" w:hAnsi="Times New Roman" w:cs="Times New Roman"/>
          <w:sz w:val="26"/>
          <w:szCs w:val="26"/>
        </w:rPr>
        <w:t>I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>), чтобы не перегружать коммуникации.</w:t>
      </w:r>
    </w:p>
    <w:p w14:paraId="63588E33" w14:textId="18F21D7F" w:rsidR="00E26661" w:rsidRPr="00E534F2" w:rsidRDefault="005C1C49" w:rsidP="00731F69">
      <w:pPr>
        <w:pStyle w:val="a0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Минимальное количество </w:t>
      </w:r>
      <w:r w:rsidR="0097104F" w:rsidRPr="00E534F2">
        <w:rPr>
          <w:rFonts w:ascii="Times New Roman" w:hAnsi="Times New Roman" w:cs="Times New Roman"/>
          <w:sz w:val="26"/>
          <w:szCs w:val="26"/>
        </w:rPr>
        <w:t>Consulted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97104F" w:rsidRPr="00E534F2">
        <w:rPr>
          <w:rFonts w:ascii="Times New Roman" w:hAnsi="Times New Roman" w:cs="Times New Roman"/>
          <w:sz w:val="26"/>
          <w:szCs w:val="26"/>
        </w:rPr>
        <w:t>C</w:t>
      </w:r>
      <w:r w:rsidR="0097104F" w:rsidRPr="00E534F2">
        <w:rPr>
          <w:rFonts w:ascii="Times New Roman" w:hAnsi="Times New Roman" w:cs="Times New Roman"/>
          <w:sz w:val="26"/>
          <w:szCs w:val="26"/>
          <w:lang w:val="ru-RU"/>
        </w:rPr>
        <w:t>), чтобы не тормозить процессы.</w:t>
      </w:r>
    </w:p>
    <w:p w14:paraId="57541890" w14:textId="5D442959" w:rsidR="00E26661" w:rsidRPr="00E534F2" w:rsidRDefault="0097104F" w:rsidP="00731F69">
      <w:pPr>
        <w:spacing w:before="12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534F2">
        <w:rPr>
          <w:rFonts w:ascii="Times New Roman" w:hAnsi="Times New Roman" w:cs="Times New Roman"/>
          <w:sz w:val="28"/>
          <w:szCs w:val="28"/>
          <w:lang w:val="ru-RU"/>
        </w:rPr>
        <w:t>Проверка по вертикали (по ролям):</w:t>
      </w:r>
      <w:r w:rsidR="005C1C49" w:rsidRPr="00E53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3F2494" w14:textId="7B57A341" w:rsidR="00E26661" w:rsidRPr="00E534F2" w:rsidRDefault="0097104F" w:rsidP="00731F69">
      <w:pPr>
        <w:pStyle w:val="a0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 xml:space="preserve">Не допускать перегрузки одной роли множеством задач (много </w:t>
      </w:r>
      <w:r w:rsidRPr="00E534F2">
        <w:rPr>
          <w:rFonts w:ascii="Times New Roman" w:hAnsi="Times New Roman" w:cs="Times New Roman"/>
          <w:sz w:val="26"/>
          <w:szCs w:val="26"/>
        </w:rPr>
        <w:t>R</w:t>
      </w:r>
      <w:r w:rsidRPr="00E534F2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216B1A8F" w14:textId="48228032" w:rsidR="00E26661" w:rsidRPr="00E534F2" w:rsidRDefault="0097104F" w:rsidP="00731F69">
      <w:pPr>
        <w:pStyle w:val="a0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Разделить ответственность (</w:t>
      </w:r>
      <w:r w:rsidRPr="00E534F2">
        <w:rPr>
          <w:rFonts w:ascii="Times New Roman" w:hAnsi="Times New Roman" w:cs="Times New Roman"/>
          <w:sz w:val="26"/>
          <w:szCs w:val="26"/>
        </w:rPr>
        <w:t>A</w:t>
      </w:r>
      <w:r w:rsidRPr="00E534F2">
        <w:rPr>
          <w:rFonts w:ascii="Times New Roman" w:hAnsi="Times New Roman" w:cs="Times New Roman"/>
          <w:sz w:val="26"/>
          <w:szCs w:val="26"/>
          <w:lang w:val="ru-RU"/>
        </w:rPr>
        <w:t>) между участниками.</w:t>
      </w:r>
    </w:p>
    <w:p w14:paraId="24E69CCB" w14:textId="6E9CD35B" w:rsidR="00E26661" w:rsidRPr="00E534F2" w:rsidRDefault="0097104F" w:rsidP="00731F69">
      <w:pPr>
        <w:pStyle w:val="a0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E534F2">
        <w:rPr>
          <w:rFonts w:ascii="Times New Roman" w:hAnsi="Times New Roman" w:cs="Times New Roman"/>
          <w:sz w:val="26"/>
          <w:szCs w:val="26"/>
          <w:lang w:val="ru-RU"/>
        </w:rPr>
        <w:t>Не обязательно участвовать во всех задачах всем сотрудникам (должны быть пустые ячейки).</w:t>
      </w:r>
    </w:p>
    <w:p w14:paraId="193A5191" w14:textId="6D57EDBB" w:rsidR="00731F69" w:rsidRPr="00E534F2" w:rsidRDefault="0097104F" w:rsidP="00731F69">
      <w:pPr>
        <w:pStyle w:val="1"/>
        <w:spacing w:before="0" w:after="120"/>
        <w:rPr>
          <w:rFonts w:ascii="Times New Roman" w:hAnsi="Times New Roman" w:cs="Times New Roman"/>
          <w:color w:val="auto"/>
          <w:lang w:val="ru-RU"/>
        </w:rPr>
      </w:pPr>
      <w:r w:rsidRPr="00E534F2">
        <w:rPr>
          <w:rFonts w:ascii="Times New Roman" w:hAnsi="Times New Roman" w:cs="Times New Roman"/>
          <w:color w:val="auto"/>
        </w:rPr>
        <w:t>RACI</w:t>
      </w:r>
      <w:r w:rsidRPr="00E534F2">
        <w:rPr>
          <w:rFonts w:ascii="Times New Roman" w:hAnsi="Times New Roman" w:cs="Times New Roman"/>
          <w:color w:val="auto"/>
          <w:lang w:val="ru-RU"/>
        </w:rPr>
        <w:t>-матрица проекта "</w:t>
      </w:r>
      <w:r w:rsidR="005C1C49" w:rsidRPr="00E534F2">
        <w:rPr>
          <w:rFonts w:ascii="Times New Roman" w:hAnsi="Times New Roman" w:cs="Times New Roman"/>
          <w:color w:val="auto"/>
          <w:lang w:val="ru-RU"/>
        </w:rPr>
        <w:t>Кафе</w:t>
      </w:r>
      <w:r w:rsidRPr="00E534F2">
        <w:rPr>
          <w:rFonts w:ascii="Times New Roman" w:hAnsi="Times New Roman" w:cs="Times New Roman"/>
          <w:color w:val="auto"/>
          <w:lang w:val="ru-RU"/>
        </w:rPr>
        <w:t xml:space="preserve"> "</w:t>
      </w:r>
    </w:p>
    <w:tbl>
      <w:tblPr>
        <w:tblStyle w:val="aff0"/>
        <w:tblW w:w="11192" w:type="dxa"/>
        <w:tblInd w:w="-1310" w:type="dxa"/>
        <w:tblLook w:val="04A0" w:firstRow="1" w:lastRow="0" w:firstColumn="1" w:lastColumn="0" w:noHBand="0" w:noVBand="1"/>
      </w:tblPr>
      <w:tblGrid>
        <w:gridCol w:w="3535"/>
        <w:gridCol w:w="1434"/>
        <w:gridCol w:w="1718"/>
        <w:gridCol w:w="1832"/>
        <w:gridCol w:w="1324"/>
        <w:gridCol w:w="1349"/>
      </w:tblGrid>
      <w:tr w:rsidR="005C1C49" w:rsidRPr="00E534F2" w14:paraId="049AE7EF" w14:textId="77777777" w:rsidTr="00731F69">
        <w:tc>
          <w:tcPr>
            <w:tcW w:w="3576" w:type="dxa"/>
          </w:tcPr>
          <w:p w14:paraId="438CBB84" w14:textId="77777777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Задача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/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Роль</w:t>
            </w:r>
            <w:proofErr w:type="spellEnd"/>
          </w:p>
          <w:p w14:paraId="016A7ACB" w14:textId="1F3807B7" w:rsidR="00E534F2" w:rsidRPr="00E534F2" w:rsidRDefault="00E534F2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34" w:type="dxa"/>
          </w:tcPr>
          <w:p w14:paraId="6CF56E13" w14:textId="0E199AFF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Менеджер</w:t>
            </w:r>
            <w:proofErr w:type="spellEnd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проекта</w:t>
            </w:r>
            <w:proofErr w:type="spellEnd"/>
          </w:p>
        </w:tc>
        <w:tc>
          <w:tcPr>
            <w:tcW w:w="1713" w:type="dxa"/>
          </w:tcPr>
          <w:p w14:paraId="1E8CAED0" w14:textId="686329DD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Разработчик</w:t>
            </w:r>
            <w:proofErr w:type="spellEnd"/>
          </w:p>
        </w:tc>
        <w:tc>
          <w:tcPr>
            <w:tcW w:w="1806" w:type="dxa"/>
          </w:tcPr>
          <w:p w14:paraId="161B33C3" w14:textId="11869159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Тестировщик</w:t>
            </w:r>
            <w:proofErr w:type="spellEnd"/>
          </w:p>
        </w:tc>
        <w:tc>
          <w:tcPr>
            <w:tcW w:w="1325" w:type="dxa"/>
          </w:tcPr>
          <w:p w14:paraId="2C9D7D48" w14:textId="1F0A4E13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UX/UI </w:t>
            </w: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дизайнер</w:t>
            </w:r>
            <w:proofErr w:type="spellEnd"/>
          </w:p>
        </w:tc>
        <w:tc>
          <w:tcPr>
            <w:tcW w:w="1338" w:type="dxa"/>
          </w:tcPr>
          <w:p w14:paraId="30DC0AE6" w14:textId="6F9D4236" w:rsidR="005C1C49" w:rsidRPr="00E534F2" w:rsidRDefault="005C1C49" w:rsidP="005C1C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Бизнес-аналитик</w:t>
            </w:r>
            <w:proofErr w:type="spellEnd"/>
          </w:p>
        </w:tc>
      </w:tr>
      <w:tr w:rsidR="005C1C49" w:rsidRPr="00E534F2" w14:paraId="4D54F2E4" w14:textId="77777777" w:rsidTr="00731F69">
        <w:tc>
          <w:tcPr>
            <w:tcW w:w="3576" w:type="dxa"/>
          </w:tcPr>
          <w:p w14:paraId="45C06F26" w14:textId="0CC03F0F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Создание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блюда</w:t>
            </w:r>
            <w:proofErr w:type="spellEnd"/>
          </w:p>
        </w:tc>
        <w:tc>
          <w:tcPr>
            <w:tcW w:w="1434" w:type="dxa"/>
          </w:tcPr>
          <w:p w14:paraId="0274EEE8" w14:textId="7F59AEFA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3" w:type="dxa"/>
          </w:tcPr>
          <w:p w14:paraId="5AFDF58C" w14:textId="35E36FCE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6" w:type="dxa"/>
          </w:tcPr>
          <w:p w14:paraId="5BC1EFB3" w14:textId="7C01328C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325" w:type="dxa"/>
          </w:tcPr>
          <w:p w14:paraId="3A158FD4" w14:textId="046CC577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38" w:type="dxa"/>
          </w:tcPr>
          <w:p w14:paraId="683B7DC6" w14:textId="3E66D083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5C1C49" w:rsidRPr="00E534F2" w14:paraId="69076F6E" w14:textId="77777777" w:rsidTr="00731F69">
        <w:tc>
          <w:tcPr>
            <w:tcW w:w="3576" w:type="dxa"/>
          </w:tcPr>
          <w:p w14:paraId="4EF6E620" w14:textId="6091B451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Редактирование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блюда</w:t>
            </w:r>
            <w:proofErr w:type="spellEnd"/>
          </w:p>
        </w:tc>
        <w:tc>
          <w:tcPr>
            <w:tcW w:w="1434" w:type="dxa"/>
          </w:tcPr>
          <w:p w14:paraId="70E73689" w14:textId="5D924ADE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13" w:type="dxa"/>
          </w:tcPr>
          <w:p w14:paraId="71240899" w14:textId="03FA7441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806" w:type="dxa"/>
          </w:tcPr>
          <w:p w14:paraId="0E6AC5E7" w14:textId="5C5D0CF9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25" w:type="dxa"/>
          </w:tcPr>
          <w:p w14:paraId="3136ED2F" w14:textId="198362C4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338" w:type="dxa"/>
          </w:tcPr>
          <w:p w14:paraId="2335FBBE" w14:textId="60D93BA3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5C1C49" w:rsidRPr="00E534F2" w14:paraId="69574657" w14:textId="77777777" w:rsidTr="00731F69">
        <w:tc>
          <w:tcPr>
            <w:tcW w:w="3576" w:type="dxa"/>
          </w:tcPr>
          <w:p w14:paraId="5D4AACC5" w14:textId="708CC565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Проверка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уникальности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названия</w:t>
            </w:r>
            <w:proofErr w:type="spellEnd"/>
          </w:p>
        </w:tc>
        <w:tc>
          <w:tcPr>
            <w:tcW w:w="1434" w:type="dxa"/>
          </w:tcPr>
          <w:p w14:paraId="14D2EB4B" w14:textId="63CADF38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13" w:type="dxa"/>
          </w:tcPr>
          <w:p w14:paraId="7A995B08" w14:textId="1D60FD6D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806" w:type="dxa"/>
          </w:tcPr>
          <w:p w14:paraId="68464A59" w14:textId="358DB5CC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325" w:type="dxa"/>
          </w:tcPr>
          <w:p w14:paraId="6B9F2FB1" w14:textId="1E6A5E3B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338" w:type="dxa"/>
          </w:tcPr>
          <w:p w14:paraId="54F580B3" w14:textId="33EC3854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5C1C49" w:rsidRPr="00E534F2" w14:paraId="12C1078D" w14:textId="77777777" w:rsidTr="00731F69">
        <w:tc>
          <w:tcPr>
            <w:tcW w:w="3576" w:type="dxa"/>
          </w:tcPr>
          <w:p w14:paraId="54326659" w14:textId="2AA8A9AA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Отображение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меню</w:t>
            </w:r>
            <w:proofErr w:type="spellEnd"/>
          </w:p>
        </w:tc>
        <w:tc>
          <w:tcPr>
            <w:tcW w:w="1434" w:type="dxa"/>
          </w:tcPr>
          <w:p w14:paraId="2C8D5001" w14:textId="58248F15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3" w:type="dxa"/>
          </w:tcPr>
          <w:p w14:paraId="444310E0" w14:textId="05A80DE2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6" w:type="dxa"/>
          </w:tcPr>
          <w:p w14:paraId="5BEB4B66" w14:textId="49E225A3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325" w:type="dxa"/>
          </w:tcPr>
          <w:p w14:paraId="6CB862B7" w14:textId="10E19B55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38" w:type="dxa"/>
          </w:tcPr>
          <w:p w14:paraId="78AFFE70" w14:textId="31D43D59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5C1C49" w:rsidRPr="00E534F2" w14:paraId="2FBFA001" w14:textId="77777777" w:rsidTr="00731F69">
        <w:tc>
          <w:tcPr>
            <w:tcW w:w="3576" w:type="dxa"/>
          </w:tcPr>
          <w:p w14:paraId="124B5F40" w14:textId="2AD0F9BE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Валидация</w:t>
            </w:r>
            <w:proofErr w:type="spellEnd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цены</w:t>
            </w:r>
            <w:proofErr w:type="spellEnd"/>
          </w:p>
        </w:tc>
        <w:tc>
          <w:tcPr>
            <w:tcW w:w="1434" w:type="dxa"/>
          </w:tcPr>
          <w:p w14:paraId="7091E879" w14:textId="360C54DE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3" w:type="dxa"/>
          </w:tcPr>
          <w:p w14:paraId="28905C13" w14:textId="1B5B1337" w:rsidR="005C1C49" w:rsidRPr="00E534F2" w:rsidRDefault="00E534F2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6" w:type="dxa"/>
          </w:tcPr>
          <w:p w14:paraId="452910F4" w14:textId="0D39BD19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25" w:type="dxa"/>
          </w:tcPr>
          <w:p w14:paraId="537C487E" w14:textId="65FA5939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38" w:type="dxa"/>
          </w:tcPr>
          <w:p w14:paraId="61F5DA2B" w14:textId="6F98CCC4" w:rsidR="005C1C49" w:rsidRPr="00E534F2" w:rsidRDefault="005C1C49" w:rsidP="005C1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34F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</w:tbl>
    <w:p w14:paraId="4EA40C6F" w14:textId="77777777" w:rsidR="0097104F" w:rsidRPr="00E534F2" w:rsidRDefault="0097104F">
      <w:pPr>
        <w:rPr>
          <w:rFonts w:ascii="Times New Roman" w:hAnsi="Times New Roman" w:cs="Times New Roman"/>
          <w:sz w:val="28"/>
          <w:szCs w:val="28"/>
        </w:rPr>
      </w:pPr>
    </w:p>
    <w:sectPr w:rsidR="0097104F" w:rsidRPr="00E53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5C47F4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57695"/>
    <w:multiLevelType w:val="hybridMultilevel"/>
    <w:tmpl w:val="1D92D37C"/>
    <w:lvl w:ilvl="0" w:tplc="1E2CEEB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22641"/>
    <w:multiLevelType w:val="hybridMultilevel"/>
    <w:tmpl w:val="9F6C719C"/>
    <w:lvl w:ilvl="0" w:tplc="1E2CEE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06E07"/>
    <w:multiLevelType w:val="hybridMultilevel"/>
    <w:tmpl w:val="9536B3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96C8C"/>
    <w:multiLevelType w:val="hybridMultilevel"/>
    <w:tmpl w:val="EE1EBC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433A52"/>
    <w:multiLevelType w:val="hybridMultilevel"/>
    <w:tmpl w:val="FCAAAF9E"/>
    <w:lvl w:ilvl="0" w:tplc="1E2CEE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E7782"/>
    <w:multiLevelType w:val="hybridMultilevel"/>
    <w:tmpl w:val="674A0404"/>
    <w:lvl w:ilvl="0" w:tplc="1E2CEE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D53F2"/>
    <w:multiLevelType w:val="hybridMultilevel"/>
    <w:tmpl w:val="701663DC"/>
    <w:lvl w:ilvl="0" w:tplc="1E2CEEB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AB"/>
    <w:rsid w:val="0015074B"/>
    <w:rsid w:val="00164C4D"/>
    <w:rsid w:val="0029639D"/>
    <w:rsid w:val="00326F90"/>
    <w:rsid w:val="005C1C49"/>
    <w:rsid w:val="006B18AF"/>
    <w:rsid w:val="00723544"/>
    <w:rsid w:val="00731F69"/>
    <w:rsid w:val="00777942"/>
    <w:rsid w:val="00801A1B"/>
    <w:rsid w:val="0097104F"/>
    <w:rsid w:val="009C0B02"/>
    <w:rsid w:val="00AA1D8D"/>
    <w:rsid w:val="00B47730"/>
    <w:rsid w:val="00C31296"/>
    <w:rsid w:val="00CB0664"/>
    <w:rsid w:val="00E26661"/>
    <w:rsid w:val="00E534F2"/>
    <w:rsid w:val="00E63067"/>
    <w:rsid w:val="00EF1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C0A11"/>
  <w14:defaultImageDpi w14:val="300"/>
  <w15:docId w15:val="{C47854B2-373D-4968-85F8-68A3B01B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5D246-689F-4646-8E20-D1EAA3CF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Дарья Литвинчук</cp:lastModifiedBy>
  <cp:revision>8</cp:revision>
  <dcterms:created xsi:type="dcterms:W3CDTF">2013-12-23T23:15:00Z</dcterms:created>
  <dcterms:modified xsi:type="dcterms:W3CDTF">2025-05-17T07:51:00Z</dcterms:modified>
  <cp:category/>
</cp:coreProperties>
</file>